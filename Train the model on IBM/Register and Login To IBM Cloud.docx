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GoBack"/>
      <w:bookmarkEnd w:id="0"/>
      <w:r>
        <w:t>Register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Cloud:</w:t>
      </w:r>
    </w:p>
    <w:p>
      <w:pPr>
        <w:pStyle w:val="2"/>
        <w:spacing w:before="342"/>
      </w:pPr>
      <w:r>
        <w:rPr>
          <w:color w:val="161616"/>
          <w:w w:val="90"/>
        </w:rPr>
        <w:t>Step</w:t>
      </w:r>
      <w:r>
        <w:rPr>
          <w:color w:val="161616"/>
          <w:spacing w:val="19"/>
          <w:w w:val="90"/>
        </w:rPr>
        <w:t xml:space="preserve"> </w:t>
      </w:r>
      <w:r>
        <w:rPr>
          <w:color w:val="161616"/>
          <w:w w:val="90"/>
        </w:rPr>
        <w:t>1:</w:t>
      </w:r>
      <w:r>
        <w:rPr>
          <w:color w:val="161616"/>
          <w:spacing w:val="22"/>
          <w:w w:val="90"/>
        </w:rPr>
        <w:t xml:space="preserve"> </w:t>
      </w:r>
      <w:r>
        <w:rPr>
          <w:color w:val="161616"/>
          <w:w w:val="90"/>
        </w:rPr>
        <w:t>Create</w:t>
      </w:r>
      <w:r>
        <w:rPr>
          <w:color w:val="161616"/>
          <w:spacing w:val="20"/>
          <w:w w:val="90"/>
        </w:rPr>
        <w:t xml:space="preserve"> </w:t>
      </w:r>
      <w:r>
        <w:rPr>
          <w:color w:val="161616"/>
          <w:w w:val="90"/>
        </w:rPr>
        <w:t>your</w:t>
      </w:r>
      <w:r>
        <w:rPr>
          <w:color w:val="161616"/>
          <w:spacing w:val="23"/>
          <w:w w:val="90"/>
        </w:rPr>
        <w:t xml:space="preserve"> </w:t>
      </w:r>
      <w:r>
        <w:rPr>
          <w:color w:val="161616"/>
          <w:w w:val="90"/>
        </w:rPr>
        <w:t>account</w:t>
      </w:r>
    </w:p>
    <w:p>
      <w:pPr>
        <w:pStyle w:val="5"/>
        <w:spacing w:before="306" w:line="256" w:lineRule="auto"/>
        <w:ind w:left="106" w:right="35"/>
        <w:rPr>
          <w:rFonts w:ascii="Verdana"/>
        </w:rPr>
      </w:pPr>
      <w:r>
        <w:rPr>
          <w:rFonts w:ascii="Verdana"/>
          <w:color w:val="2C3E48"/>
          <w:w w:val="90"/>
        </w:rPr>
        <w:t>First,</w:t>
      </w:r>
      <w:r>
        <w:rPr>
          <w:rFonts w:ascii="Verdana"/>
          <w:color w:val="2C3E48"/>
          <w:spacing w:val="-18"/>
          <w:w w:val="90"/>
        </w:rPr>
        <w:t xml:space="preserve"> </w:t>
      </w:r>
      <w:r>
        <w:rPr>
          <w:rFonts w:ascii="Verdana"/>
          <w:color w:val="2C3E48"/>
          <w:w w:val="90"/>
        </w:rPr>
        <w:t>create</w:t>
      </w:r>
      <w:r>
        <w:rPr>
          <w:rFonts w:ascii="Verdana"/>
          <w:color w:val="2C3E48"/>
          <w:spacing w:val="-17"/>
          <w:w w:val="90"/>
        </w:rPr>
        <w:t xml:space="preserve"> </w:t>
      </w:r>
      <w:r>
        <w:rPr>
          <w:rFonts w:ascii="Verdana"/>
          <w:color w:val="2C3E48"/>
          <w:w w:val="90"/>
        </w:rPr>
        <w:t>an</w:t>
      </w:r>
      <w:r>
        <w:rPr>
          <w:rFonts w:ascii="Verdana"/>
          <w:color w:val="2C3E48"/>
          <w:spacing w:val="-17"/>
          <w:w w:val="90"/>
        </w:rPr>
        <w:t xml:space="preserve"> </w:t>
      </w:r>
      <w:r>
        <w:rPr>
          <w:rFonts w:ascii="Verdana"/>
          <w:color w:val="2C3E48"/>
          <w:w w:val="90"/>
        </w:rPr>
        <w:t>account</w:t>
      </w:r>
      <w:r>
        <w:rPr>
          <w:rFonts w:ascii="Verdana"/>
          <w:color w:val="2C3E48"/>
          <w:spacing w:val="-17"/>
          <w:w w:val="90"/>
        </w:rPr>
        <w:t xml:space="preserve"> </w:t>
      </w:r>
      <w:r>
        <w:rPr>
          <w:rFonts w:ascii="Verdana"/>
          <w:color w:val="2C3E48"/>
          <w:w w:val="90"/>
        </w:rPr>
        <w:t>by</w:t>
      </w:r>
      <w:r>
        <w:rPr>
          <w:rFonts w:ascii="Verdana"/>
          <w:color w:val="2C3E48"/>
          <w:spacing w:val="-17"/>
          <w:w w:val="90"/>
        </w:rPr>
        <w:t xml:space="preserve"> </w:t>
      </w:r>
      <w:r>
        <w:rPr>
          <w:rFonts w:ascii="Verdana"/>
          <w:color w:val="2C3E48"/>
          <w:w w:val="90"/>
        </w:rPr>
        <w:t>using</w:t>
      </w:r>
      <w:r>
        <w:rPr>
          <w:rFonts w:ascii="Verdana"/>
          <w:color w:val="2C3E48"/>
          <w:spacing w:val="-16"/>
          <w:w w:val="90"/>
        </w:rPr>
        <w:t xml:space="preserve"> </w:t>
      </w:r>
      <w:r>
        <w:rPr>
          <w:rFonts w:ascii="Verdana"/>
          <w:color w:val="2C3E48"/>
          <w:w w:val="90"/>
        </w:rPr>
        <w:t>your</w:t>
      </w:r>
      <w:r>
        <w:rPr>
          <w:rFonts w:ascii="Verdana"/>
          <w:color w:val="2C3E48"/>
          <w:spacing w:val="-16"/>
          <w:w w:val="90"/>
        </w:rPr>
        <w:t xml:space="preserve"> </w:t>
      </w:r>
      <w:r>
        <w:rPr>
          <w:rFonts w:ascii="Verdana"/>
          <w:color w:val="2C3E48"/>
          <w:w w:val="90"/>
        </w:rPr>
        <w:t>existing</w:t>
      </w:r>
      <w:r>
        <w:rPr>
          <w:rFonts w:ascii="Verdana"/>
          <w:color w:val="2C3E48"/>
          <w:spacing w:val="-17"/>
          <w:w w:val="90"/>
        </w:rPr>
        <w:t xml:space="preserve"> </w:t>
      </w:r>
      <w:r>
        <w:rPr>
          <w:rFonts w:ascii="Verdana"/>
          <w:color w:val="2C3E48"/>
          <w:w w:val="90"/>
        </w:rPr>
        <w:t>IBMid</w:t>
      </w:r>
      <w:r>
        <w:rPr>
          <w:rFonts w:ascii="Verdana"/>
          <w:color w:val="2C3E48"/>
          <w:spacing w:val="-17"/>
          <w:w w:val="90"/>
        </w:rPr>
        <w:t xml:space="preserve"> </w:t>
      </w:r>
      <w:r>
        <w:rPr>
          <w:rFonts w:ascii="Verdana"/>
          <w:color w:val="2C3E48"/>
          <w:w w:val="90"/>
        </w:rPr>
        <w:t>or</w:t>
      </w:r>
      <w:r>
        <w:rPr>
          <w:rFonts w:ascii="Verdana"/>
          <w:color w:val="2C3E48"/>
          <w:spacing w:val="-17"/>
          <w:w w:val="90"/>
        </w:rPr>
        <w:t xml:space="preserve"> </w:t>
      </w:r>
      <w:r>
        <w:rPr>
          <w:rFonts w:ascii="Verdana"/>
          <w:color w:val="2C3E48"/>
          <w:w w:val="90"/>
        </w:rPr>
        <w:t>a</w:t>
      </w:r>
      <w:r>
        <w:rPr>
          <w:rFonts w:ascii="Verdana"/>
          <w:color w:val="2C3E48"/>
          <w:spacing w:val="-17"/>
          <w:w w:val="90"/>
        </w:rPr>
        <w:t xml:space="preserve"> </w:t>
      </w:r>
      <w:r>
        <w:rPr>
          <w:rFonts w:ascii="Verdana"/>
          <w:color w:val="2C3E48"/>
          <w:w w:val="90"/>
        </w:rPr>
        <w:t>new</w:t>
      </w:r>
      <w:r>
        <w:rPr>
          <w:rFonts w:ascii="Verdana"/>
          <w:color w:val="2C3E48"/>
          <w:spacing w:val="-17"/>
          <w:w w:val="90"/>
        </w:rPr>
        <w:t xml:space="preserve"> </w:t>
      </w:r>
      <w:r>
        <w:rPr>
          <w:rFonts w:ascii="Verdana"/>
          <w:color w:val="2C3E48"/>
          <w:w w:val="90"/>
        </w:rPr>
        <w:t>IBMid.</w:t>
      </w:r>
      <w:r>
        <w:rPr>
          <w:rFonts w:ascii="Verdana"/>
          <w:color w:val="2C3E48"/>
          <w:spacing w:val="-17"/>
          <w:w w:val="90"/>
        </w:rPr>
        <w:t xml:space="preserve"> </w:t>
      </w:r>
      <w:r>
        <w:rPr>
          <w:rFonts w:ascii="Verdana"/>
          <w:color w:val="2C3E48"/>
          <w:w w:val="90"/>
        </w:rPr>
        <w:t>If</w:t>
      </w:r>
      <w:r>
        <w:rPr>
          <w:rFonts w:ascii="Verdana"/>
          <w:color w:val="2C3E48"/>
          <w:spacing w:val="-17"/>
          <w:w w:val="90"/>
        </w:rPr>
        <w:t xml:space="preserve"> </w:t>
      </w:r>
      <w:r>
        <w:rPr>
          <w:rFonts w:ascii="Verdana"/>
          <w:color w:val="2C3E48"/>
          <w:w w:val="90"/>
        </w:rPr>
        <w:t>your</w:t>
      </w:r>
      <w:r>
        <w:rPr>
          <w:rFonts w:ascii="Verdana"/>
          <w:color w:val="2C3E48"/>
          <w:spacing w:val="-17"/>
          <w:w w:val="90"/>
        </w:rPr>
        <w:t xml:space="preserve"> </w:t>
      </w:r>
      <w:r>
        <w:rPr>
          <w:rFonts w:ascii="Verdana"/>
          <w:color w:val="2C3E48"/>
          <w:w w:val="90"/>
        </w:rPr>
        <w:t>company</w:t>
      </w:r>
      <w:r>
        <w:rPr>
          <w:rFonts w:ascii="Verdana"/>
          <w:color w:val="2C3E48"/>
          <w:spacing w:val="-16"/>
          <w:w w:val="90"/>
        </w:rPr>
        <w:t xml:space="preserve"> </w:t>
      </w:r>
      <w:r>
        <w:rPr>
          <w:rFonts w:ascii="Verdana"/>
          <w:color w:val="2C3E48"/>
          <w:w w:val="90"/>
        </w:rPr>
        <w:t>is</w:t>
      </w:r>
      <w:r>
        <w:rPr>
          <w:rFonts w:ascii="Verdana"/>
          <w:color w:val="2C3E48"/>
          <w:spacing w:val="-19"/>
          <w:w w:val="90"/>
        </w:rPr>
        <w:t xml:space="preserve"> </w:t>
      </w:r>
      <w:r>
        <w:rPr>
          <w:rFonts w:ascii="Verdana"/>
          <w:color w:val="2C3E48"/>
          <w:w w:val="90"/>
        </w:rPr>
        <w:t>registered</w:t>
      </w:r>
      <w:r>
        <w:rPr>
          <w:rFonts w:ascii="Verdana"/>
          <w:color w:val="2C3E48"/>
          <w:spacing w:val="-73"/>
          <w:w w:val="90"/>
        </w:rPr>
        <w:t xml:space="preserve"> </w:t>
      </w:r>
      <w:r>
        <w:rPr>
          <w:rFonts w:ascii="Verdana"/>
          <w:color w:val="2C3E48"/>
          <w:w w:val="85"/>
        </w:rPr>
        <w:t>to</w:t>
      </w:r>
      <w:r>
        <w:rPr>
          <w:rFonts w:ascii="Verdana"/>
          <w:color w:val="2C3E48"/>
          <w:spacing w:val="-5"/>
          <w:w w:val="85"/>
        </w:rPr>
        <w:t xml:space="preserve"> </w:t>
      </w:r>
      <w:r>
        <w:rPr>
          <w:rFonts w:ascii="Verdana"/>
          <w:color w:val="2C3E48"/>
          <w:w w:val="85"/>
        </w:rPr>
        <w:t>use</w:t>
      </w:r>
      <w:r>
        <w:rPr>
          <w:rFonts w:ascii="Verdana"/>
          <w:color w:val="2C3E48"/>
          <w:spacing w:val="-4"/>
          <w:w w:val="85"/>
        </w:rPr>
        <w:t xml:space="preserve"> </w:t>
      </w:r>
      <w:r>
        <w:rPr>
          <w:rFonts w:ascii="Verdana"/>
          <w:color w:val="2C3E48"/>
          <w:w w:val="85"/>
        </w:rPr>
        <w:t>a</w:t>
      </w:r>
      <w:r>
        <w:rPr>
          <w:rFonts w:ascii="Verdana"/>
          <w:color w:val="2C3E48"/>
          <w:spacing w:val="-5"/>
          <w:w w:val="85"/>
        </w:rPr>
        <w:t xml:space="preserve"> </w:t>
      </w:r>
      <w:r>
        <w:rPr>
          <w:rFonts w:ascii="Verdana"/>
          <w:color w:val="2C3E48"/>
          <w:w w:val="85"/>
        </w:rPr>
        <w:t>federated</w:t>
      </w:r>
      <w:r>
        <w:rPr>
          <w:rFonts w:ascii="Verdana"/>
          <w:color w:val="2C3E48"/>
          <w:spacing w:val="-5"/>
          <w:w w:val="85"/>
        </w:rPr>
        <w:t xml:space="preserve"> </w:t>
      </w:r>
      <w:r>
        <w:rPr>
          <w:rFonts w:ascii="Verdana"/>
          <w:color w:val="2C3E48"/>
          <w:w w:val="85"/>
        </w:rPr>
        <w:t>ID</w:t>
      </w:r>
      <w:r>
        <w:rPr>
          <w:rFonts w:ascii="Verdana"/>
          <w:color w:val="2C3E48"/>
          <w:spacing w:val="-8"/>
          <w:w w:val="85"/>
        </w:rPr>
        <w:t xml:space="preserve"> </w:t>
      </w:r>
      <w:r>
        <w:rPr>
          <w:rFonts w:ascii="Verdana"/>
          <w:color w:val="2C3E48"/>
          <w:w w:val="85"/>
        </w:rPr>
        <w:t>for</w:t>
      </w:r>
      <w:r>
        <w:rPr>
          <w:rFonts w:ascii="Verdana"/>
          <w:color w:val="2C3E48"/>
          <w:spacing w:val="-3"/>
          <w:w w:val="85"/>
        </w:rPr>
        <w:t xml:space="preserve"> </w:t>
      </w:r>
      <w:r>
        <w:rPr>
          <w:rFonts w:ascii="Verdana"/>
          <w:color w:val="2C3E48"/>
          <w:w w:val="85"/>
        </w:rPr>
        <w:t>single</w:t>
      </w:r>
      <w:r>
        <w:rPr>
          <w:rFonts w:ascii="Verdana"/>
          <w:color w:val="2C3E48"/>
          <w:spacing w:val="-8"/>
          <w:w w:val="85"/>
        </w:rPr>
        <w:t xml:space="preserve"> </w:t>
      </w:r>
      <w:r>
        <w:rPr>
          <w:rFonts w:ascii="Verdana"/>
          <w:color w:val="2C3E48"/>
          <w:w w:val="85"/>
        </w:rPr>
        <w:t>sign-on</w:t>
      </w:r>
      <w:r>
        <w:rPr>
          <w:rFonts w:ascii="Verdana"/>
          <w:color w:val="2C3E48"/>
          <w:spacing w:val="-6"/>
          <w:w w:val="85"/>
        </w:rPr>
        <w:t xml:space="preserve"> </w:t>
      </w:r>
      <w:r>
        <w:rPr>
          <w:rFonts w:ascii="Verdana"/>
          <w:color w:val="2C3E48"/>
          <w:w w:val="85"/>
        </w:rPr>
        <w:t>(SSO),</w:t>
      </w:r>
      <w:r>
        <w:rPr>
          <w:rFonts w:ascii="Verdana"/>
          <w:color w:val="2C3E48"/>
          <w:spacing w:val="-5"/>
          <w:w w:val="85"/>
        </w:rPr>
        <w:t xml:space="preserve"> </w:t>
      </w:r>
      <w:r>
        <w:rPr>
          <w:rFonts w:ascii="Verdana"/>
          <w:color w:val="2C3E48"/>
          <w:w w:val="85"/>
        </w:rPr>
        <w:t>you</w:t>
      </w:r>
      <w:r>
        <w:rPr>
          <w:rFonts w:ascii="Verdana"/>
          <w:color w:val="2C3E48"/>
          <w:spacing w:val="-4"/>
          <w:w w:val="85"/>
        </w:rPr>
        <w:t xml:space="preserve"> </w:t>
      </w:r>
      <w:r>
        <w:rPr>
          <w:rFonts w:ascii="Verdana"/>
          <w:color w:val="2C3E48"/>
          <w:w w:val="85"/>
        </w:rPr>
        <w:t>can</w:t>
      </w:r>
      <w:r>
        <w:rPr>
          <w:rFonts w:ascii="Verdana"/>
          <w:color w:val="2C3E48"/>
          <w:spacing w:val="-3"/>
          <w:w w:val="85"/>
        </w:rPr>
        <w:t xml:space="preserve"> </w:t>
      </w:r>
      <w:r>
        <w:rPr>
          <w:rFonts w:ascii="Verdana"/>
          <w:color w:val="2C3E48"/>
          <w:w w:val="85"/>
        </w:rPr>
        <w:t>use</w:t>
      </w:r>
      <w:r>
        <w:rPr>
          <w:rFonts w:ascii="Verdana"/>
          <w:color w:val="2C3E48"/>
          <w:spacing w:val="-8"/>
          <w:w w:val="85"/>
        </w:rPr>
        <w:t xml:space="preserve"> </w:t>
      </w:r>
      <w:r>
        <w:rPr>
          <w:rFonts w:ascii="Verdana"/>
          <w:color w:val="2C3E48"/>
          <w:w w:val="85"/>
        </w:rPr>
        <w:t>your</w:t>
      </w:r>
      <w:r>
        <w:rPr>
          <w:rFonts w:ascii="Verdana"/>
          <w:color w:val="2C3E48"/>
          <w:spacing w:val="-5"/>
          <w:w w:val="85"/>
        </w:rPr>
        <w:t xml:space="preserve"> </w:t>
      </w:r>
      <w:r>
        <w:rPr>
          <w:rFonts w:ascii="Verdana"/>
          <w:color w:val="2C3E48"/>
          <w:w w:val="85"/>
        </w:rPr>
        <w:t>federated</w:t>
      </w:r>
      <w:r>
        <w:rPr>
          <w:rFonts w:ascii="Verdana"/>
          <w:color w:val="2C3E48"/>
          <w:spacing w:val="-5"/>
          <w:w w:val="85"/>
        </w:rPr>
        <w:t xml:space="preserve"> </w:t>
      </w:r>
      <w:r>
        <w:rPr>
          <w:rFonts w:ascii="Verdana"/>
          <w:color w:val="2C3E48"/>
          <w:w w:val="85"/>
        </w:rPr>
        <w:t>ID</w:t>
      </w:r>
      <w:r>
        <w:rPr>
          <w:rFonts w:ascii="Verdana"/>
          <w:color w:val="2C3E48"/>
          <w:spacing w:val="-5"/>
          <w:w w:val="85"/>
        </w:rPr>
        <w:t xml:space="preserve"> </w:t>
      </w:r>
      <w:r>
        <w:rPr>
          <w:rFonts w:ascii="Verdana"/>
          <w:color w:val="2C3E48"/>
          <w:w w:val="85"/>
        </w:rPr>
        <w:t>instead.</w:t>
      </w:r>
    </w:p>
    <w:p>
      <w:pPr>
        <w:pStyle w:val="5"/>
        <w:spacing w:before="7"/>
        <w:rPr>
          <w:rFonts w:ascii="Verdana"/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827"/>
        </w:tabs>
        <w:spacing w:before="0" w:after="0" w:line="240" w:lineRule="auto"/>
        <w:ind w:left="826" w:right="0" w:hanging="361"/>
        <w:jc w:val="left"/>
        <w:rPr>
          <w:color w:val="394A53"/>
          <w:sz w:val="24"/>
        </w:rPr>
      </w:pPr>
      <w:r>
        <w:rPr>
          <w:color w:val="394A53"/>
          <w:sz w:val="24"/>
        </w:rPr>
        <w:t>Go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to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0E61FD"/>
          <w:spacing w:val="10"/>
          <w:sz w:val="24"/>
        </w:rPr>
        <w:t xml:space="preserve"> </w:t>
      </w:r>
      <w:r>
        <w:fldChar w:fldCharType="begin"/>
      </w:r>
      <w:r>
        <w:instrText xml:space="preserve"> HYPERLINK "https://cloud.ibm.com/" \h </w:instrText>
      </w:r>
      <w:r>
        <w:fldChar w:fldCharType="separate"/>
      </w:r>
      <w:r>
        <w:rPr>
          <w:color w:val="0E61FD"/>
          <w:sz w:val="21"/>
          <w:u w:val="single" w:color="0E61FD"/>
        </w:rPr>
        <w:t>IBM</w:t>
      </w:r>
      <w:r>
        <w:rPr>
          <w:color w:val="0E61FD"/>
          <w:spacing w:val="7"/>
          <w:sz w:val="21"/>
          <w:u w:val="single" w:color="0E61FD"/>
        </w:rPr>
        <w:t xml:space="preserve"> </w:t>
      </w:r>
      <w:r>
        <w:rPr>
          <w:color w:val="0E61FD"/>
          <w:sz w:val="21"/>
          <w:u w:val="single" w:color="0E61FD"/>
        </w:rPr>
        <w:t>Cloud</w:t>
      </w:r>
      <w:r>
        <w:rPr>
          <w:color w:val="0E61FD"/>
          <w:spacing w:val="6"/>
          <w:sz w:val="21"/>
          <w:u w:val="single" w:color="0E61FD"/>
        </w:rPr>
        <w:t xml:space="preserve"> </w:t>
      </w:r>
      <w:r>
        <w:rPr>
          <w:color w:val="0E61FD"/>
          <w:sz w:val="21"/>
          <w:u w:val="single" w:color="0E61FD"/>
        </w:rPr>
        <w:t>login</w:t>
      </w:r>
      <w:r>
        <w:rPr>
          <w:color w:val="0E61FD"/>
          <w:spacing w:val="5"/>
          <w:sz w:val="21"/>
          <w:u w:val="single" w:color="0E61FD"/>
        </w:rPr>
        <w:t xml:space="preserve"> </w:t>
      </w:r>
      <w:r>
        <w:rPr>
          <w:color w:val="0E61FD"/>
          <w:sz w:val="21"/>
          <w:u w:val="single" w:color="0E61FD"/>
        </w:rPr>
        <w:t>page</w:t>
      </w:r>
      <w:r>
        <w:rPr>
          <w:color w:val="394A53"/>
          <w:sz w:val="24"/>
        </w:rPr>
        <w:t>,</w:t>
      </w:r>
      <w:r>
        <w:rPr>
          <w:color w:val="394A53"/>
          <w:spacing w:val="10"/>
          <w:sz w:val="24"/>
        </w:rPr>
        <w:t xml:space="preserve"> </w:t>
      </w:r>
      <w:r>
        <w:rPr>
          <w:color w:val="394A53"/>
          <w:spacing w:val="10"/>
          <w:sz w:val="24"/>
        </w:rPr>
        <w:fldChar w:fldCharType="end"/>
      </w:r>
      <w:r>
        <w:rPr>
          <w:color w:val="394A53"/>
          <w:sz w:val="24"/>
        </w:rPr>
        <w:t>and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click</w:t>
      </w:r>
      <w:r>
        <w:rPr>
          <w:color w:val="394A53"/>
          <w:spacing w:val="9"/>
          <w:sz w:val="24"/>
        </w:rPr>
        <w:t xml:space="preserve"> </w:t>
      </w:r>
      <w:r>
        <w:rPr>
          <w:b/>
          <w:color w:val="394A53"/>
          <w:sz w:val="21"/>
        </w:rPr>
        <w:t>Create</w:t>
      </w:r>
      <w:r>
        <w:rPr>
          <w:b/>
          <w:color w:val="394A53"/>
          <w:spacing w:val="9"/>
          <w:sz w:val="21"/>
        </w:rPr>
        <w:t xml:space="preserve"> </w:t>
      </w:r>
      <w:r>
        <w:rPr>
          <w:b/>
          <w:color w:val="394A53"/>
          <w:sz w:val="21"/>
        </w:rPr>
        <w:t>an</w:t>
      </w:r>
      <w:r>
        <w:rPr>
          <w:b/>
          <w:color w:val="394A53"/>
          <w:spacing w:val="7"/>
          <w:sz w:val="21"/>
        </w:rPr>
        <w:t xml:space="preserve"> </w:t>
      </w:r>
      <w:r>
        <w:rPr>
          <w:b/>
          <w:color w:val="394A53"/>
          <w:sz w:val="21"/>
        </w:rPr>
        <w:t>IBM</w:t>
      </w:r>
      <w:r>
        <w:rPr>
          <w:b/>
          <w:color w:val="394A53"/>
          <w:spacing w:val="9"/>
          <w:sz w:val="21"/>
        </w:rPr>
        <w:t xml:space="preserve"> </w:t>
      </w:r>
      <w:r>
        <w:rPr>
          <w:b/>
          <w:color w:val="394A53"/>
          <w:sz w:val="21"/>
        </w:rPr>
        <w:t>Cloud</w:t>
      </w:r>
      <w:r>
        <w:rPr>
          <w:b/>
          <w:color w:val="394A53"/>
          <w:spacing w:val="6"/>
          <w:sz w:val="21"/>
        </w:rPr>
        <w:t xml:space="preserve"> </w:t>
      </w:r>
      <w:r>
        <w:rPr>
          <w:b/>
          <w:color w:val="394A53"/>
          <w:sz w:val="21"/>
        </w:rPr>
        <w:t>account</w:t>
      </w:r>
      <w:r>
        <w:rPr>
          <w:color w:val="394A53"/>
          <w:sz w:val="24"/>
        </w:rPr>
        <w:t>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27"/>
        </w:tabs>
        <w:spacing w:before="100" w:after="0" w:line="240" w:lineRule="auto"/>
        <w:ind w:left="826" w:right="291" w:hanging="361"/>
        <w:jc w:val="left"/>
        <w:rPr>
          <w:color w:val="394A53"/>
          <w:sz w:val="24"/>
        </w:rPr>
      </w:pPr>
      <w:r>
        <w:rPr>
          <w:color w:val="394A53"/>
          <w:sz w:val="24"/>
        </w:rPr>
        <w:t>Enter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your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IBMid</w:t>
      </w:r>
      <w:r>
        <w:rPr>
          <w:color w:val="394A53"/>
          <w:spacing w:val="10"/>
          <w:sz w:val="24"/>
        </w:rPr>
        <w:t xml:space="preserve"> </w:t>
      </w:r>
      <w:r>
        <w:rPr>
          <w:color w:val="394A53"/>
          <w:sz w:val="24"/>
        </w:rPr>
        <w:t>email</w:t>
      </w:r>
      <w:r>
        <w:rPr>
          <w:color w:val="394A53"/>
          <w:spacing w:val="5"/>
          <w:sz w:val="24"/>
        </w:rPr>
        <w:t xml:space="preserve"> </w:t>
      </w:r>
      <w:r>
        <w:rPr>
          <w:color w:val="394A53"/>
          <w:sz w:val="24"/>
        </w:rPr>
        <w:t>address.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If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you</w:t>
      </w:r>
      <w:r>
        <w:rPr>
          <w:color w:val="394A53"/>
          <w:spacing w:val="5"/>
          <w:sz w:val="24"/>
        </w:rPr>
        <w:t xml:space="preserve"> </w:t>
      </w:r>
      <w:r>
        <w:rPr>
          <w:color w:val="394A53"/>
          <w:sz w:val="24"/>
        </w:rPr>
        <w:t>don't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have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an</w:t>
      </w:r>
      <w:r>
        <w:rPr>
          <w:color w:val="394A53"/>
          <w:spacing w:val="6"/>
          <w:sz w:val="24"/>
        </w:rPr>
        <w:t xml:space="preserve"> </w:t>
      </w:r>
      <w:r>
        <w:rPr>
          <w:color w:val="394A53"/>
          <w:sz w:val="24"/>
        </w:rPr>
        <w:t>existing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IBMid,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an</w:t>
      </w:r>
      <w:r>
        <w:rPr>
          <w:color w:val="394A53"/>
          <w:spacing w:val="10"/>
          <w:sz w:val="24"/>
        </w:rPr>
        <w:t xml:space="preserve"> </w:t>
      </w:r>
      <w:r>
        <w:rPr>
          <w:color w:val="394A53"/>
          <w:sz w:val="24"/>
        </w:rPr>
        <w:t>ID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is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created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based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on</w:t>
      </w:r>
      <w:r>
        <w:rPr>
          <w:color w:val="394A53"/>
          <w:spacing w:val="-50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4"/>
          <w:sz w:val="24"/>
        </w:rPr>
        <w:t xml:space="preserve"> </w:t>
      </w:r>
      <w:r>
        <w:rPr>
          <w:color w:val="394A53"/>
          <w:sz w:val="24"/>
        </w:rPr>
        <w:t>email</w:t>
      </w:r>
      <w:r>
        <w:rPr>
          <w:color w:val="394A53"/>
          <w:spacing w:val="3"/>
          <w:sz w:val="24"/>
        </w:rPr>
        <w:t xml:space="preserve"> </w:t>
      </w:r>
      <w:r>
        <w:rPr>
          <w:color w:val="394A53"/>
          <w:sz w:val="24"/>
        </w:rPr>
        <w:t>that</w:t>
      </w:r>
      <w:r>
        <w:rPr>
          <w:color w:val="394A53"/>
          <w:spacing w:val="4"/>
          <w:sz w:val="24"/>
        </w:rPr>
        <w:t xml:space="preserve"> </w:t>
      </w:r>
      <w:r>
        <w:rPr>
          <w:color w:val="394A53"/>
          <w:sz w:val="24"/>
        </w:rPr>
        <w:t>you</w:t>
      </w:r>
      <w:r>
        <w:rPr>
          <w:color w:val="394A53"/>
          <w:spacing w:val="3"/>
          <w:sz w:val="24"/>
        </w:rPr>
        <w:t xml:space="preserve"> </w:t>
      </w:r>
      <w:r>
        <w:rPr>
          <w:color w:val="394A53"/>
          <w:sz w:val="24"/>
        </w:rPr>
        <w:t>enter.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827"/>
        </w:tabs>
        <w:spacing w:before="186" w:after="0" w:line="240" w:lineRule="auto"/>
        <w:ind w:left="826" w:right="0" w:hanging="361"/>
        <w:jc w:val="left"/>
        <w:rPr>
          <w:color w:val="2C3E48"/>
          <w:sz w:val="24"/>
        </w:rPr>
      </w:pPr>
      <w:r>
        <w:rPr>
          <w:color w:val="2C3E48"/>
          <w:sz w:val="24"/>
        </w:rPr>
        <w:t>Complete</w:t>
      </w:r>
      <w:r>
        <w:rPr>
          <w:color w:val="2C3E48"/>
          <w:spacing w:val="13"/>
          <w:sz w:val="24"/>
        </w:rPr>
        <w:t xml:space="preserve"> </w:t>
      </w:r>
      <w:r>
        <w:rPr>
          <w:color w:val="2C3E48"/>
          <w:sz w:val="24"/>
        </w:rPr>
        <w:t>the</w:t>
      </w:r>
      <w:r>
        <w:rPr>
          <w:color w:val="2C3E48"/>
          <w:spacing w:val="10"/>
          <w:sz w:val="24"/>
        </w:rPr>
        <w:t xml:space="preserve"> </w:t>
      </w:r>
      <w:r>
        <w:rPr>
          <w:color w:val="2C3E48"/>
          <w:sz w:val="24"/>
        </w:rPr>
        <w:t>remaining</w:t>
      </w:r>
      <w:r>
        <w:rPr>
          <w:color w:val="2C3E48"/>
          <w:spacing w:val="11"/>
          <w:sz w:val="24"/>
        </w:rPr>
        <w:t xml:space="preserve"> </w:t>
      </w:r>
      <w:r>
        <w:rPr>
          <w:color w:val="2C3E48"/>
          <w:sz w:val="24"/>
        </w:rPr>
        <w:t>fields</w:t>
      </w:r>
      <w:r>
        <w:rPr>
          <w:color w:val="2C3E48"/>
          <w:spacing w:val="10"/>
          <w:sz w:val="24"/>
        </w:rPr>
        <w:t xml:space="preserve"> </w:t>
      </w:r>
      <w:r>
        <w:rPr>
          <w:color w:val="2C3E48"/>
          <w:sz w:val="24"/>
        </w:rPr>
        <w:t>with</w:t>
      </w:r>
      <w:r>
        <w:rPr>
          <w:color w:val="2C3E48"/>
          <w:spacing w:val="11"/>
          <w:sz w:val="24"/>
        </w:rPr>
        <w:t xml:space="preserve"> </w:t>
      </w:r>
      <w:r>
        <w:rPr>
          <w:color w:val="2C3E48"/>
          <w:sz w:val="24"/>
        </w:rPr>
        <w:t>your</w:t>
      </w:r>
      <w:r>
        <w:rPr>
          <w:color w:val="2C3E48"/>
          <w:spacing w:val="11"/>
          <w:sz w:val="24"/>
        </w:rPr>
        <w:t xml:space="preserve"> </w:t>
      </w:r>
      <w:r>
        <w:rPr>
          <w:color w:val="2C3E48"/>
          <w:sz w:val="24"/>
        </w:rPr>
        <w:t>information.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827"/>
        </w:tabs>
        <w:spacing w:before="185" w:after="0" w:line="240" w:lineRule="auto"/>
        <w:ind w:left="826" w:right="0" w:hanging="361"/>
        <w:jc w:val="left"/>
        <w:rPr>
          <w:color w:val="394A53"/>
          <w:sz w:val="24"/>
        </w:rPr>
      </w:pPr>
      <w:r>
        <w:rPr>
          <w:color w:val="394A53"/>
          <w:sz w:val="24"/>
        </w:rPr>
        <w:t>Click</w:t>
      </w:r>
      <w:r>
        <w:rPr>
          <w:color w:val="394A53"/>
          <w:spacing w:val="10"/>
          <w:sz w:val="24"/>
        </w:rPr>
        <w:t xml:space="preserve"> </w:t>
      </w:r>
      <w:r>
        <w:rPr>
          <w:b/>
          <w:color w:val="394A53"/>
          <w:sz w:val="21"/>
        </w:rPr>
        <w:t>Create</w:t>
      </w:r>
      <w:r>
        <w:rPr>
          <w:b/>
          <w:color w:val="394A53"/>
          <w:spacing w:val="11"/>
          <w:sz w:val="21"/>
        </w:rPr>
        <w:t xml:space="preserve"> </w:t>
      </w:r>
      <w:r>
        <w:rPr>
          <w:b/>
          <w:color w:val="394A53"/>
          <w:sz w:val="21"/>
        </w:rPr>
        <w:t>account</w:t>
      </w:r>
      <w:r>
        <w:rPr>
          <w:color w:val="394A53"/>
          <w:sz w:val="24"/>
        </w:rPr>
        <w:t>.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827"/>
        </w:tabs>
        <w:spacing w:before="185" w:after="0" w:line="240" w:lineRule="auto"/>
        <w:ind w:left="826" w:right="112" w:hanging="361"/>
        <w:jc w:val="left"/>
        <w:rPr>
          <w:color w:val="394A53"/>
          <w:sz w:val="24"/>
        </w:rPr>
      </w:pPr>
      <w:r>
        <w:rPr>
          <w:color w:val="394A53"/>
          <w:sz w:val="24"/>
        </w:rPr>
        <w:t>Confirm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your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account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by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clicking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link</w:t>
      </w:r>
      <w:r>
        <w:rPr>
          <w:color w:val="394A53"/>
          <w:spacing w:val="6"/>
          <w:sz w:val="24"/>
        </w:rPr>
        <w:t xml:space="preserve"> </w:t>
      </w:r>
      <w:r>
        <w:rPr>
          <w:color w:val="394A53"/>
          <w:sz w:val="24"/>
        </w:rPr>
        <w:t>in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10"/>
          <w:sz w:val="24"/>
        </w:rPr>
        <w:t xml:space="preserve"> </w:t>
      </w:r>
      <w:r>
        <w:rPr>
          <w:color w:val="394A53"/>
          <w:sz w:val="24"/>
        </w:rPr>
        <w:t>confirmation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email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that's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sent</w:t>
      </w:r>
      <w:r>
        <w:rPr>
          <w:color w:val="394A53"/>
          <w:spacing w:val="11"/>
          <w:sz w:val="24"/>
        </w:rPr>
        <w:t xml:space="preserve"> </w:t>
      </w:r>
      <w:r>
        <w:rPr>
          <w:color w:val="394A53"/>
          <w:sz w:val="24"/>
        </w:rPr>
        <w:t>to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your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provided</w:t>
      </w:r>
      <w:r>
        <w:rPr>
          <w:color w:val="394A53"/>
          <w:spacing w:val="1"/>
          <w:sz w:val="24"/>
        </w:rPr>
        <w:t xml:space="preserve"> </w:t>
      </w:r>
      <w:r>
        <w:rPr>
          <w:color w:val="394A53"/>
          <w:sz w:val="24"/>
        </w:rPr>
        <w:t>email</w:t>
      </w:r>
      <w:r>
        <w:rPr>
          <w:color w:val="394A53"/>
          <w:spacing w:val="1"/>
          <w:sz w:val="24"/>
        </w:rPr>
        <w:t xml:space="preserve"> </w:t>
      </w:r>
      <w:r>
        <w:rPr>
          <w:color w:val="394A53"/>
          <w:sz w:val="24"/>
        </w:rPr>
        <w:t>address</w:t>
      </w:r>
    </w:p>
    <w:p>
      <w:pPr>
        <w:pStyle w:val="5"/>
        <w:spacing w:before="6"/>
      </w:pPr>
    </w:p>
    <w:p>
      <w:pPr>
        <w:pStyle w:val="2"/>
      </w:pPr>
      <w:r>
        <w:rPr>
          <w:color w:val="161616"/>
          <w:w w:val="95"/>
        </w:rPr>
        <w:t>Step</w:t>
      </w:r>
      <w:r>
        <w:rPr>
          <w:color w:val="161616"/>
          <w:spacing w:val="-17"/>
          <w:w w:val="95"/>
        </w:rPr>
        <w:t xml:space="preserve"> </w:t>
      </w:r>
      <w:r>
        <w:rPr>
          <w:color w:val="161616"/>
          <w:w w:val="95"/>
        </w:rPr>
        <w:t>2:</w:t>
      </w:r>
      <w:r>
        <w:rPr>
          <w:color w:val="161616"/>
          <w:spacing w:val="-14"/>
          <w:w w:val="95"/>
        </w:rPr>
        <w:t xml:space="preserve"> </w:t>
      </w:r>
      <w:r>
        <w:rPr>
          <w:color w:val="161616"/>
          <w:w w:val="95"/>
        </w:rPr>
        <w:t>Set</w:t>
      </w:r>
      <w:r>
        <w:rPr>
          <w:color w:val="161616"/>
          <w:spacing w:val="-16"/>
          <w:w w:val="95"/>
        </w:rPr>
        <w:t xml:space="preserve"> </w:t>
      </w:r>
      <w:r>
        <w:rPr>
          <w:color w:val="161616"/>
          <w:w w:val="95"/>
        </w:rPr>
        <w:t>up</w:t>
      </w:r>
      <w:r>
        <w:rPr>
          <w:color w:val="161616"/>
          <w:spacing w:val="-17"/>
          <w:w w:val="95"/>
        </w:rPr>
        <w:t xml:space="preserve"> </w:t>
      </w:r>
      <w:r>
        <w:rPr>
          <w:color w:val="161616"/>
          <w:w w:val="95"/>
        </w:rPr>
        <w:t>account</w:t>
      </w:r>
      <w:r>
        <w:rPr>
          <w:color w:val="161616"/>
          <w:spacing w:val="-14"/>
          <w:w w:val="95"/>
        </w:rPr>
        <w:t xml:space="preserve"> </w:t>
      </w:r>
      <w:r>
        <w:rPr>
          <w:color w:val="161616"/>
          <w:w w:val="95"/>
        </w:rPr>
        <w:t>MFA</w:t>
      </w:r>
      <w:r>
        <w:rPr>
          <w:color w:val="161616"/>
          <w:spacing w:val="-17"/>
          <w:w w:val="95"/>
        </w:rPr>
        <w:t xml:space="preserve"> </w:t>
      </w:r>
      <w:r>
        <w:rPr>
          <w:color w:val="161616"/>
          <w:w w:val="95"/>
        </w:rPr>
        <w:t>settings</w:t>
      </w:r>
    </w:p>
    <w:p>
      <w:pPr>
        <w:pStyle w:val="8"/>
        <w:numPr>
          <w:ilvl w:val="0"/>
          <w:numId w:val="2"/>
        </w:numPr>
        <w:tabs>
          <w:tab w:val="left" w:pos="827"/>
        </w:tabs>
        <w:spacing w:before="301" w:after="0" w:line="281" w:lineRule="exact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Go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to</w:t>
      </w:r>
      <w:r>
        <w:rPr>
          <w:color w:val="394A53"/>
          <w:spacing w:val="6"/>
          <w:sz w:val="24"/>
        </w:rPr>
        <w:t xml:space="preserve"> </w:t>
      </w:r>
      <w:r>
        <w:rPr>
          <w:b/>
          <w:color w:val="394A53"/>
          <w:sz w:val="21"/>
        </w:rPr>
        <w:t>Manage</w:t>
      </w:r>
      <w:r>
        <w:rPr>
          <w:b/>
          <w:color w:val="394A53"/>
          <w:spacing w:val="14"/>
          <w:sz w:val="21"/>
        </w:rPr>
        <w:t xml:space="preserve"> </w:t>
      </w:r>
      <w:r>
        <w:rPr>
          <w:color w:val="394A53"/>
          <w:sz w:val="24"/>
        </w:rPr>
        <w:t>&gt;</w:t>
      </w:r>
      <w:r>
        <w:rPr>
          <w:color w:val="394A53"/>
          <w:spacing w:val="7"/>
          <w:sz w:val="24"/>
        </w:rPr>
        <w:t xml:space="preserve"> </w:t>
      </w:r>
      <w:r>
        <w:rPr>
          <w:b/>
          <w:color w:val="394A53"/>
          <w:sz w:val="21"/>
        </w:rPr>
        <w:t>Access</w:t>
      </w:r>
      <w:r>
        <w:rPr>
          <w:b/>
          <w:color w:val="394A53"/>
          <w:spacing w:val="8"/>
          <w:sz w:val="21"/>
        </w:rPr>
        <w:t xml:space="preserve"> </w:t>
      </w:r>
      <w:r>
        <w:rPr>
          <w:b/>
          <w:color w:val="394A53"/>
          <w:sz w:val="21"/>
        </w:rPr>
        <w:t>(IAM)</w:t>
      </w:r>
      <w:r>
        <w:rPr>
          <w:b/>
          <w:color w:val="394A53"/>
          <w:spacing w:val="15"/>
          <w:sz w:val="21"/>
        </w:rPr>
        <w:t xml:space="preserve"> </w:t>
      </w:r>
      <w:r>
        <w:rPr>
          <w:color w:val="394A53"/>
          <w:sz w:val="24"/>
        </w:rPr>
        <w:t>&gt;</w:t>
      </w:r>
      <w:r>
        <w:rPr>
          <w:color w:val="394A53"/>
          <w:spacing w:val="5"/>
          <w:sz w:val="24"/>
        </w:rPr>
        <w:t xml:space="preserve"> </w:t>
      </w:r>
      <w:r>
        <w:rPr>
          <w:b/>
          <w:color w:val="394A53"/>
          <w:sz w:val="21"/>
        </w:rPr>
        <w:t>Settings</w:t>
      </w:r>
      <w:r>
        <w:rPr>
          <w:b/>
          <w:color w:val="394A53"/>
          <w:spacing w:val="13"/>
          <w:sz w:val="21"/>
        </w:rPr>
        <w:t xml:space="preserve"> </w:t>
      </w:r>
      <w:r>
        <w:rPr>
          <w:color w:val="394A53"/>
          <w:sz w:val="24"/>
        </w:rPr>
        <w:t>in</w:t>
      </w:r>
      <w:r>
        <w:rPr>
          <w:color w:val="394A53"/>
          <w:spacing w:val="6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IBM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Cloud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console.</w:t>
      </w:r>
    </w:p>
    <w:p>
      <w:pPr>
        <w:pStyle w:val="8"/>
        <w:numPr>
          <w:ilvl w:val="0"/>
          <w:numId w:val="2"/>
        </w:numPr>
        <w:tabs>
          <w:tab w:val="left" w:pos="827"/>
        </w:tabs>
        <w:spacing w:before="0" w:after="0" w:line="281" w:lineRule="exact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Update</w:t>
      </w:r>
      <w:r>
        <w:rPr>
          <w:color w:val="394A53"/>
          <w:spacing w:val="12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current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authentication</w:t>
      </w:r>
      <w:r>
        <w:rPr>
          <w:color w:val="394A53"/>
          <w:spacing w:val="11"/>
          <w:sz w:val="24"/>
        </w:rPr>
        <w:t xml:space="preserve"> </w:t>
      </w:r>
      <w:r>
        <w:rPr>
          <w:color w:val="394A53"/>
          <w:sz w:val="24"/>
        </w:rPr>
        <w:t>setting</w:t>
      </w:r>
      <w:r>
        <w:rPr>
          <w:color w:val="394A53"/>
          <w:spacing w:val="10"/>
          <w:sz w:val="24"/>
        </w:rPr>
        <w:t xml:space="preserve"> </w:t>
      </w:r>
      <w:r>
        <w:rPr>
          <w:color w:val="394A53"/>
          <w:sz w:val="24"/>
        </w:rPr>
        <w:t>by</w:t>
      </w:r>
      <w:r>
        <w:rPr>
          <w:color w:val="394A53"/>
          <w:spacing w:val="10"/>
          <w:sz w:val="24"/>
        </w:rPr>
        <w:t xml:space="preserve"> </w:t>
      </w:r>
      <w:r>
        <w:rPr>
          <w:color w:val="394A53"/>
          <w:sz w:val="24"/>
        </w:rPr>
        <w:t>clicking</w:t>
      </w:r>
      <w:r>
        <w:rPr>
          <w:color w:val="394A53"/>
          <w:spacing w:val="23"/>
          <w:sz w:val="24"/>
        </w:rPr>
        <w:t xml:space="preserve"> </w:t>
      </w:r>
      <w:r>
        <w:rPr>
          <w:b/>
          <w:color w:val="394A53"/>
          <w:sz w:val="21"/>
        </w:rPr>
        <w:t>Edit</w:t>
      </w:r>
      <w:r>
        <w:rPr>
          <w:b/>
          <w:color w:val="394A53"/>
          <w:spacing w:val="14"/>
          <w:sz w:val="21"/>
        </w:rPr>
        <w:t xml:space="preserve"> </w:t>
      </w:r>
      <w:r>
        <w:rPr>
          <w:color w:val="394A53"/>
          <w:sz w:val="24"/>
        </w:rPr>
        <w:t>in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11"/>
          <w:sz w:val="24"/>
        </w:rPr>
        <w:t xml:space="preserve"> </w:t>
      </w:r>
      <w:r>
        <w:rPr>
          <w:color w:val="394A53"/>
          <w:sz w:val="24"/>
        </w:rPr>
        <w:t>Authentication</w:t>
      </w:r>
      <w:r>
        <w:rPr>
          <w:color w:val="394A53"/>
          <w:spacing w:val="11"/>
          <w:sz w:val="24"/>
        </w:rPr>
        <w:t xml:space="preserve"> </w:t>
      </w:r>
      <w:r>
        <w:rPr>
          <w:color w:val="394A53"/>
          <w:sz w:val="24"/>
        </w:rPr>
        <w:t>section.</w:t>
      </w:r>
    </w:p>
    <w:p>
      <w:pPr>
        <w:pStyle w:val="8"/>
        <w:numPr>
          <w:ilvl w:val="0"/>
          <w:numId w:val="2"/>
        </w:numPr>
        <w:tabs>
          <w:tab w:val="left" w:pos="827"/>
        </w:tabs>
        <w:spacing w:before="0" w:after="0" w:line="281" w:lineRule="exact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Select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type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of</w:t>
      </w:r>
      <w:r>
        <w:rPr>
          <w:color w:val="394A53"/>
          <w:spacing w:val="4"/>
          <w:sz w:val="24"/>
        </w:rPr>
        <w:t xml:space="preserve"> </w:t>
      </w:r>
      <w:r>
        <w:rPr>
          <w:color w:val="394A53"/>
          <w:sz w:val="24"/>
        </w:rPr>
        <w:t>MFA</w:t>
      </w:r>
      <w:r>
        <w:rPr>
          <w:color w:val="394A53"/>
          <w:spacing w:val="5"/>
          <w:sz w:val="24"/>
        </w:rPr>
        <w:t xml:space="preserve"> </w:t>
      </w:r>
      <w:r>
        <w:rPr>
          <w:color w:val="394A53"/>
          <w:sz w:val="24"/>
        </w:rPr>
        <w:t>to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enable</w:t>
      </w:r>
      <w:r>
        <w:rPr>
          <w:color w:val="394A53"/>
          <w:spacing w:val="6"/>
          <w:sz w:val="24"/>
        </w:rPr>
        <w:t xml:space="preserve"> </w:t>
      </w:r>
      <w:r>
        <w:rPr>
          <w:color w:val="394A53"/>
          <w:sz w:val="24"/>
        </w:rPr>
        <w:t>in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your</w:t>
      </w:r>
      <w:r>
        <w:rPr>
          <w:color w:val="394A53"/>
          <w:spacing w:val="5"/>
          <w:sz w:val="24"/>
        </w:rPr>
        <w:t xml:space="preserve"> </w:t>
      </w:r>
      <w:r>
        <w:rPr>
          <w:color w:val="394A53"/>
          <w:sz w:val="24"/>
        </w:rPr>
        <w:t>account.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2"/>
        <w:spacing w:before="192"/>
      </w:pPr>
      <w:r>
        <w:rPr>
          <w:color w:val="161616"/>
          <w:w w:val="90"/>
        </w:rPr>
        <w:t>Step</w:t>
      </w:r>
      <w:r>
        <w:rPr>
          <w:color w:val="161616"/>
          <w:spacing w:val="22"/>
          <w:w w:val="90"/>
        </w:rPr>
        <w:t xml:space="preserve"> </w:t>
      </w:r>
      <w:r>
        <w:rPr>
          <w:color w:val="161616"/>
          <w:w w:val="90"/>
        </w:rPr>
        <w:t>3:</w:t>
      </w:r>
      <w:r>
        <w:rPr>
          <w:color w:val="161616"/>
          <w:spacing w:val="26"/>
          <w:w w:val="90"/>
        </w:rPr>
        <w:t xml:space="preserve"> </w:t>
      </w:r>
      <w:r>
        <w:rPr>
          <w:color w:val="161616"/>
          <w:w w:val="90"/>
        </w:rPr>
        <w:t>Estimate</w:t>
      </w:r>
      <w:r>
        <w:rPr>
          <w:color w:val="161616"/>
          <w:spacing w:val="19"/>
          <w:w w:val="90"/>
        </w:rPr>
        <w:t xml:space="preserve"> </w:t>
      </w:r>
      <w:r>
        <w:rPr>
          <w:color w:val="161616"/>
          <w:w w:val="90"/>
        </w:rPr>
        <w:t>your</w:t>
      </w:r>
      <w:r>
        <w:rPr>
          <w:color w:val="161616"/>
          <w:spacing w:val="22"/>
          <w:w w:val="90"/>
        </w:rPr>
        <w:t xml:space="preserve"> </w:t>
      </w:r>
      <w:r>
        <w:rPr>
          <w:color w:val="161616"/>
          <w:w w:val="90"/>
        </w:rPr>
        <w:t>costs</w:t>
      </w:r>
    </w:p>
    <w:p>
      <w:pPr>
        <w:pStyle w:val="8"/>
        <w:numPr>
          <w:ilvl w:val="0"/>
          <w:numId w:val="3"/>
        </w:numPr>
        <w:tabs>
          <w:tab w:val="left" w:pos="827"/>
        </w:tabs>
        <w:spacing w:before="301" w:after="0" w:line="240" w:lineRule="auto"/>
        <w:ind w:left="826" w:right="0" w:hanging="361"/>
        <w:jc w:val="left"/>
        <w:rPr>
          <w:color w:val="394A53"/>
          <w:sz w:val="24"/>
        </w:rPr>
      </w:pPr>
      <w:r>
        <w:rPr>
          <w:color w:val="394A53"/>
          <w:sz w:val="24"/>
        </w:rPr>
        <w:t>Go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to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0E61FD"/>
          <w:spacing w:val="10"/>
          <w:sz w:val="24"/>
        </w:rPr>
        <w:t xml:space="preserve"> </w:t>
      </w:r>
      <w:r>
        <w:fldChar w:fldCharType="begin"/>
      </w:r>
      <w:r>
        <w:instrText xml:space="preserve"> HYPERLINK "https://cloud.ibm.com/catalog" \h </w:instrText>
      </w:r>
      <w:r>
        <w:fldChar w:fldCharType="separate"/>
      </w:r>
      <w:r>
        <w:rPr>
          <w:color w:val="0E61FD"/>
          <w:sz w:val="21"/>
          <w:u w:val="single" w:color="0E61FD"/>
        </w:rPr>
        <w:t>catalog</w:t>
      </w:r>
      <w:r>
        <w:rPr>
          <w:color w:val="394A53"/>
          <w:sz w:val="24"/>
        </w:rPr>
        <w:t>,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pacing w:val="7"/>
          <w:sz w:val="24"/>
        </w:rPr>
        <w:fldChar w:fldCharType="end"/>
      </w:r>
      <w:r>
        <w:rPr>
          <w:color w:val="394A53"/>
          <w:sz w:val="24"/>
        </w:rPr>
        <w:t>and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select</w:t>
      </w:r>
      <w:r>
        <w:rPr>
          <w:color w:val="394A53"/>
          <w:spacing w:val="11"/>
          <w:sz w:val="24"/>
        </w:rPr>
        <w:t xml:space="preserve"> </w:t>
      </w:r>
      <w:r>
        <w:rPr>
          <w:b/>
          <w:color w:val="394A53"/>
          <w:sz w:val="21"/>
        </w:rPr>
        <w:t>Services</w:t>
      </w:r>
      <w:r>
        <w:rPr>
          <w:color w:val="394A53"/>
          <w:sz w:val="24"/>
        </w:rPr>
        <w:t>.</w:t>
      </w:r>
    </w:p>
    <w:p>
      <w:pPr>
        <w:pStyle w:val="8"/>
        <w:numPr>
          <w:ilvl w:val="0"/>
          <w:numId w:val="3"/>
        </w:numPr>
        <w:tabs>
          <w:tab w:val="left" w:pos="827"/>
        </w:tabs>
        <w:spacing w:before="2" w:after="0" w:line="281" w:lineRule="exact"/>
        <w:ind w:left="826" w:right="0" w:hanging="361"/>
        <w:jc w:val="left"/>
        <w:rPr>
          <w:color w:val="394A53"/>
          <w:sz w:val="24"/>
        </w:rPr>
      </w:pPr>
      <w:r>
        <w:rPr>
          <w:color w:val="394A53"/>
          <w:sz w:val="24"/>
        </w:rPr>
        <w:t>Select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a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service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that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you're</w:t>
      </w:r>
      <w:r>
        <w:rPr>
          <w:color w:val="394A53"/>
          <w:spacing w:val="10"/>
          <w:sz w:val="24"/>
        </w:rPr>
        <w:t xml:space="preserve"> </w:t>
      </w:r>
      <w:r>
        <w:rPr>
          <w:color w:val="394A53"/>
          <w:sz w:val="24"/>
        </w:rPr>
        <w:t>interested</w:t>
      </w:r>
      <w:r>
        <w:rPr>
          <w:color w:val="394A53"/>
          <w:spacing w:val="11"/>
          <w:sz w:val="24"/>
        </w:rPr>
        <w:t xml:space="preserve"> </w:t>
      </w:r>
      <w:r>
        <w:rPr>
          <w:color w:val="394A53"/>
          <w:sz w:val="24"/>
        </w:rPr>
        <w:t>in.</w:t>
      </w:r>
    </w:p>
    <w:p>
      <w:pPr>
        <w:pStyle w:val="8"/>
        <w:numPr>
          <w:ilvl w:val="0"/>
          <w:numId w:val="3"/>
        </w:numPr>
        <w:tabs>
          <w:tab w:val="left" w:pos="827"/>
        </w:tabs>
        <w:spacing w:before="0" w:after="0" w:line="281" w:lineRule="exact"/>
        <w:ind w:left="826" w:right="0" w:hanging="361"/>
        <w:jc w:val="left"/>
        <w:rPr>
          <w:color w:val="2C3E48"/>
          <w:sz w:val="24"/>
        </w:rPr>
      </w:pPr>
      <w:r>
        <w:rPr>
          <w:color w:val="2C3E48"/>
          <w:sz w:val="24"/>
        </w:rPr>
        <w:t>Select</w:t>
      </w:r>
      <w:r>
        <w:rPr>
          <w:color w:val="2C3E48"/>
          <w:spacing w:val="9"/>
          <w:sz w:val="24"/>
        </w:rPr>
        <w:t xml:space="preserve"> </w:t>
      </w:r>
      <w:r>
        <w:rPr>
          <w:color w:val="2C3E48"/>
          <w:sz w:val="24"/>
        </w:rPr>
        <w:t>a</w:t>
      </w:r>
      <w:r>
        <w:rPr>
          <w:color w:val="2C3E48"/>
          <w:spacing w:val="8"/>
          <w:sz w:val="24"/>
        </w:rPr>
        <w:t xml:space="preserve"> </w:t>
      </w:r>
      <w:r>
        <w:rPr>
          <w:color w:val="2C3E48"/>
          <w:sz w:val="24"/>
        </w:rPr>
        <w:t>pricing</w:t>
      </w:r>
      <w:r>
        <w:rPr>
          <w:color w:val="2C3E48"/>
          <w:spacing w:val="8"/>
          <w:sz w:val="24"/>
        </w:rPr>
        <w:t xml:space="preserve"> </w:t>
      </w:r>
      <w:r>
        <w:rPr>
          <w:color w:val="2C3E48"/>
          <w:sz w:val="24"/>
        </w:rPr>
        <w:t>plan,</w:t>
      </w:r>
      <w:r>
        <w:rPr>
          <w:color w:val="2C3E48"/>
          <w:spacing w:val="11"/>
          <w:sz w:val="24"/>
        </w:rPr>
        <w:t xml:space="preserve"> </w:t>
      </w:r>
      <w:r>
        <w:rPr>
          <w:color w:val="2C3E48"/>
          <w:sz w:val="24"/>
        </w:rPr>
        <w:t>enter</w:t>
      </w:r>
      <w:r>
        <w:rPr>
          <w:color w:val="2C3E48"/>
          <w:spacing w:val="8"/>
          <w:sz w:val="24"/>
        </w:rPr>
        <w:t xml:space="preserve"> </w:t>
      </w:r>
      <w:r>
        <w:rPr>
          <w:color w:val="2C3E48"/>
          <w:sz w:val="24"/>
        </w:rPr>
        <w:t>other</w:t>
      </w:r>
      <w:r>
        <w:rPr>
          <w:color w:val="2C3E48"/>
          <w:spacing w:val="9"/>
          <w:sz w:val="24"/>
        </w:rPr>
        <w:t xml:space="preserve"> </w:t>
      </w:r>
      <w:r>
        <w:rPr>
          <w:color w:val="2C3E48"/>
          <w:sz w:val="24"/>
        </w:rPr>
        <w:t>configuration</w:t>
      </w:r>
      <w:r>
        <w:rPr>
          <w:color w:val="2C3E48"/>
          <w:spacing w:val="10"/>
          <w:sz w:val="24"/>
        </w:rPr>
        <w:t xml:space="preserve"> </w:t>
      </w:r>
      <w:r>
        <w:rPr>
          <w:color w:val="2C3E48"/>
          <w:sz w:val="24"/>
        </w:rPr>
        <w:t>details</w:t>
      </w:r>
      <w:r>
        <w:rPr>
          <w:color w:val="2C3E48"/>
          <w:spacing w:val="9"/>
          <w:sz w:val="24"/>
        </w:rPr>
        <w:t xml:space="preserve"> </w:t>
      </w:r>
      <w:r>
        <w:rPr>
          <w:color w:val="2C3E48"/>
          <w:sz w:val="24"/>
        </w:rPr>
        <w:t>if</w:t>
      </w:r>
      <w:r>
        <w:rPr>
          <w:color w:val="2C3E48"/>
          <w:spacing w:val="7"/>
          <w:sz w:val="24"/>
        </w:rPr>
        <w:t xml:space="preserve"> </w:t>
      </w:r>
      <w:r>
        <w:rPr>
          <w:color w:val="2C3E48"/>
          <w:sz w:val="24"/>
        </w:rPr>
        <w:t>needed,</w:t>
      </w:r>
      <w:r>
        <w:rPr>
          <w:color w:val="2C3E48"/>
          <w:spacing w:val="10"/>
          <w:sz w:val="24"/>
        </w:rPr>
        <w:t xml:space="preserve"> </w:t>
      </w:r>
      <w:r>
        <w:rPr>
          <w:color w:val="2C3E48"/>
          <w:sz w:val="24"/>
        </w:rPr>
        <w:t>and</w:t>
      </w:r>
      <w:r>
        <w:rPr>
          <w:color w:val="2C3E48"/>
          <w:spacing w:val="6"/>
          <w:sz w:val="24"/>
        </w:rPr>
        <w:t xml:space="preserve"> </w:t>
      </w:r>
      <w:r>
        <w:rPr>
          <w:color w:val="2C3E48"/>
          <w:sz w:val="24"/>
        </w:rPr>
        <w:t>click</w:t>
      </w:r>
      <w:r>
        <w:rPr>
          <w:color w:val="2C3E48"/>
          <w:spacing w:val="27"/>
          <w:sz w:val="24"/>
        </w:rPr>
        <w:t xml:space="preserve"> </w:t>
      </w:r>
      <w:r>
        <w:rPr>
          <w:b/>
          <w:color w:val="2C3E48"/>
          <w:sz w:val="21"/>
        </w:rPr>
        <w:t>Add</w:t>
      </w:r>
      <w:r>
        <w:rPr>
          <w:b/>
          <w:color w:val="2C3E48"/>
          <w:spacing w:val="10"/>
          <w:sz w:val="21"/>
        </w:rPr>
        <w:t xml:space="preserve"> </w:t>
      </w:r>
      <w:r>
        <w:rPr>
          <w:b/>
          <w:color w:val="2C3E48"/>
          <w:sz w:val="21"/>
        </w:rPr>
        <w:t>to</w:t>
      </w:r>
      <w:r>
        <w:rPr>
          <w:b/>
          <w:color w:val="2C3E48"/>
          <w:spacing w:val="8"/>
          <w:sz w:val="21"/>
        </w:rPr>
        <w:t xml:space="preserve"> </w:t>
      </w:r>
      <w:r>
        <w:rPr>
          <w:b/>
          <w:color w:val="2C3E48"/>
          <w:sz w:val="21"/>
        </w:rPr>
        <w:t>estimate</w:t>
      </w:r>
      <w:r>
        <w:rPr>
          <w:color w:val="2C3E48"/>
          <w:sz w:val="24"/>
        </w:rPr>
        <w:t>.</w:t>
      </w:r>
    </w:p>
    <w:p>
      <w:pPr>
        <w:pStyle w:val="8"/>
        <w:numPr>
          <w:ilvl w:val="0"/>
          <w:numId w:val="3"/>
        </w:numPr>
        <w:tabs>
          <w:tab w:val="left" w:pos="827"/>
        </w:tabs>
        <w:spacing w:before="0" w:after="0" w:line="281" w:lineRule="exact"/>
        <w:ind w:left="826" w:right="0" w:hanging="361"/>
        <w:jc w:val="left"/>
        <w:rPr>
          <w:color w:val="394A53"/>
          <w:sz w:val="24"/>
        </w:rPr>
      </w:pPr>
      <w:r>
        <w:rPr>
          <w:color w:val="394A53"/>
          <w:sz w:val="24"/>
        </w:rPr>
        <w:t>Add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calculated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cost</w:t>
      </w:r>
      <w:r>
        <w:rPr>
          <w:color w:val="394A53"/>
          <w:spacing w:val="6"/>
          <w:sz w:val="24"/>
        </w:rPr>
        <w:t xml:space="preserve"> </w:t>
      </w:r>
      <w:r>
        <w:rPr>
          <w:color w:val="394A53"/>
          <w:sz w:val="24"/>
        </w:rPr>
        <w:t>to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your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estimate</w:t>
      </w:r>
      <w:r>
        <w:rPr>
          <w:color w:val="394A53"/>
          <w:spacing w:val="10"/>
          <w:sz w:val="24"/>
        </w:rPr>
        <w:t xml:space="preserve"> </w:t>
      </w:r>
      <w:r>
        <w:rPr>
          <w:color w:val="394A53"/>
          <w:sz w:val="24"/>
        </w:rPr>
        <w:t>by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clicking</w:t>
      </w:r>
      <w:r>
        <w:rPr>
          <w:color w:val="394A53"/>
          <w:spacing w:val="21"/>
          <w:sz w:val="24"/>
        </w:rPr>
        <w:t xml:space="preserve"> </w:t>
      </w:r>
      <w:r>
        <w:rPr>
          <w:b/>
          <w:color w:val="394A53"/>
          <w:sz w:val="21"/>
        </w:rPr>
        <w:t>Save</w:t>
      </w:r>
      <w:r>
        <w:rPr>
          <w:color w:val="394A53"/>
          <w:sz w:val="24"/>
        </w:rPr>
        <w:t>.</w:t>
      </w:r>
    </w:p>
    <w:p>
      <w:pPr>
        <w:pStyle w:val="8"/>
        <w:numPr>
          <w:ilvl w:val="0"/>
          <w:numId w:val="3"/>
        </w:numPr>
        <w:tabs>
          <w:tab w:val="left" w:pos="827"/>
        </w:tabs>
        <w:spacing w:before="0" w:after="0" w:line="240" w:lineRule="auto"/>
        <w:ind w:left="826" w:right="172" w:hanging="361"/>
        <w:jc w:val="left"/>
        <w:rPr>
          <w:color w:val="2C3E48"/>
          <w:sz w:val="24"/>
        </w:rPr>
      </w:pPr>
      <w:r>
        <w:rPr>
          <w:color w:val="2C3E48"/>
          <w:sz w:val="24"/>
        </w:rPr>
        <w:t>When</w:t>
      </w:r>
      <w:r>
        <w:rPr>
          <w:color w:val="2C3E48"/>
          <w:spacing w:val="9"/>
          <w:sz w:val="24"/>
        </w:rPr>
        <w:t xml:space="preserve"> </w:t>
      </w:r>
      <w:r>
        <w:rPr>
          <w:color w:val="2C3E48"/>
          <w:sz w:val="24"/>
        </w:rPr>
        <w:t>you're</w:t>
      </w:r>
      <w:r>
        <w:rPr>
          <w:color w:val="2C3E48"/>
          <w:spacing w:val="7"/>
          <w:sz w:val="24"/>
        </w:rPr>
        <w:t xml:space="preserve"> </w:t>
      </w:r>
      <w:r>
        <w:rPr>
          <w:color w:val="2C3E48"/>
          <w:sz w:val="24"/>
        </w:rPr>
        <w:t>done</w:t>
      </w:r>
      <w:r>
        <w:rPr>
          <w:color w:val="2C3E48"/>
          <w:spacing w:val="9"/>
          <w:sz w:val="24"/>
        </w:rPr>
        <w:t xml:space="preserve"> </w:t>
      </w:r>
      <w:r>
        <w:rPr>
          <w:color w:val="2C3E48"/>
          <w:sz w:val="24"/>
        </w:rPr>
        <w:t>adding</w:t>
      </w:r>
      <w:r>
        <w:rPr>
          <w:color w:val="2C3E48"/>
          <w:spacing w:val="8"/>
          <w:sz w:val="24"/>
        </w:rPr>
        <w:t xml:space="preserve"> </w:t>
      </w:r>
      <w:r>
        <w:rPr>
          <w:color w:val="2C3E48"/>
          <w:sz w:val="24"/>
        </w:rPr>
        <w:t>products</w:t>
      </w:r>
      <w:r>
        <w:rPr>
          <w:color w:val="2C3E48"/>
          <w:spacing w:val="10"/>
          <w:sz w:val="24"/>
        </w:rPr>
        <w:t xml:space="preserve"> </w:t>
      </w:r>
      <w:r>
        <w:rPr>
          <w:color w:val="2C3E48"/>
          <w:sz w:val="24"/>
        </w:rPr>
        <w:t>to</w:t>
      </w:r>
      <w:r>
        <w:rPr>
          <w:color w:val="2C3E48"/>
          <w:spacing w:val="6"/>
          <w:sz w:val="24"/>
        </w:rPr>
        <w:t xml:space="preserve"> </w:t>
      </w:r>
      <w:r>
        <w:rPr>
          <w:color w:val="2C3E48"/>
          <w:sz w:val="24"/>
        </w:rPr>
        <w:t>your</w:t>
      </w:r>
      <w:r>
        <w:rPr>
          <w:color w:val="2C3E48"/>
          <w:spacing w:val="8"/>
          <w:sz w:val="24"/>
        </w:rPr>
        <w:t xml:space="preserve"> </w:t>
      </w:r>
      <w:r>
        <w:rPr>
          <w:color w:val="2C3E48"/>
          <w:sz w:val="24"/>
        </w:rPr>
        <w:t>estimate,</w:t>
      </w:r>
      <w:r>
        <w:rPr>
          <w:color w:val="2C3E48"/>
          <w:spacing w:val="12"/>
          <w:sz w:val="24"/>
        </w:rPr>
        <w:t xml:space="preserve"> </w:t>
      </w:r>
      <w:r>
        <w:rPr>
          <w:color w:val="2C3E48"/>
          <w:sz w:val="24"/>
        </w:rPr>
        <w:t>click</w:t>
      </w:r>
      <w:r>
        <w:rPr>
          <w:color w:val="2C3E48"/>
          <w:spacing w:val="21"/>
          <w:sz w:val="24"/>
        </w:rPr>
        <w:t xml:space="preserve"> </w:t>
      </w:r>
      <w:r>
        <w:rPr>
          <w:b/>
          <w:color w:val="2C3E48"/>
          <w:sz w:val="21"/>
        </w:rPr>
        <w:t>Review</w:t>
      </w:r>
      <w:r>
        <w:rPr>
          <w:b/>
          <w:color w:val="2C3E48"/>
          <w:spacing w:val="6"/>
          <w:sz w:val="21"/>
        </w:rPr>
        <w:t xml:space="preserve"> </w:t>
      </w:r>
      <w:r>
        <w:rPr>
          <w:b/>
          <w:color w:val="2C3E48"/>
          <w:sz w:val="21"/>
        </w:rPr>
        <w:t>estimate</w:t>
      </w:r>
      <w:r>
        <w:rPr>
          <w:b/>
          <w:color w:val="2C3E48"/>
          <w:spacing w:val="19"/>
          <w:sz w:val="21"/>
        </w:rPr>
        <w:t xml:space="preserve"> </w:t>
      </w:r>
      <w:r>
        <w:rPr>
          <w:color w:val="2C3E48"/>
          <w:sz w:val="24"/>
        </w:rPr>
        <w:t>to</w:t>
      </w:r>
      <w:r>
        <w:rPr>
          <w:color w:val="2C3E48"/>
          <w:spacing w:val="6"/>
          <w:sz w:val="24"/>
        </w:rPr>
        <w:t xml:space="preserve"> </w:t>
      </w:r>
      <w:r>
        <w:rPr>
          <w:color w:val="2C3E48"/>
          <w:sz w:val="24"/>
        </w:rPr>
        <w:t>a</w:t>
      </w:r>
      <w:r>
        <w:rPr>
          <w:color w:val="2C3E48"/>
          <w:spacing w:val="9"/>
          <w:sz w:val="24"/>
        </w:rPr>
        <w:t xml:space="preserve"> </w:t>
      </w:r>
      <w:r>
        <w:rPr>
          <w:color w:val="2C3E48"/>
          <w:sz w:val="24"/>
        </w:rPr>
        <w:t>detailed</w:t>
      </w:r>
      <w:r>
        <w:rPr>
          <w:color w:val="2C3E48"/>
          <w:spacing w:val="12"/>
          <w:sz w:val="24"/>
        </w:rPr>
        <w:t xml:space="preserve"> </w:t>
      </w:r>
      <w:r>
        <w:rPr>
          <w:color w:val="2C3E48"/>
          <w:sz w:val="24"/>
        </w:rPr>
        <w:t>view</w:t>
      </w:r>
      <w:r>
        <w:rPr>
          <w:color w:val="2C3E48"/>
          <w:spacing w:val="8"/>
          <w:sz w:val="24"/>
        </w:rPr>
        <w:t xml:space="preserve"> </w:t>
      </w:r>
      <w:r>
        <w:rPr>
          <w:color w:val="2C3E48"/>
          <w:sz w:val="24"/>
        </w:rPr>
        <w:t>of</w:t>
      </w:r>
      <w:r>
        <w:rPr>
          <w:color w:val="2C3E48"/>
          <w:spacing w:val="-50"/>
          <w:sz w:val="24"/>
        </w:rPr>
        <w:t xml:space="preserve"> </w:t>
      </w:r>
      <w:r>
        <w:rPr>
          <w:color w:val="2C3E48"/>
          <w:sz w:val="24"/>
        </w:rPr>
        <w:t>your</w:t>
      </w:r>
      <w:r>
        <w:rPr>
          <w:color w:val="2C3E48"/>
          <w:spacing w:val="3"/>
          <w:sz w:val="24"/>
        </w:rPr>
        <w:t xml:space="preserve"> </w:t>
      </w:r>
      <w:r>
        <w:rPr>
          <w:color w:val="2C3E48"/>
          <w:sz w:val="24"/>
        </w:rPr>
        <w:t>estimate.</w:t>
      </w:r>
    </w:p>
    <w:p>
      <w:pPr>
        <w:pStyle w:val="5"/>
        <w:spacing w:before="5"/>
      </w:pPr>
    </w:p>
    <w:p>
      <w:pPr>
        <w:pStyle w:val="2"/>
      </w:pPr>
      <w:r>
        <w:rPr>
          <w:color w:val="161616"/>
          <w:w w:val="90"/>
        </w:rPr>
        <w:t>Step</w:t>
      </w:r>
      <w:r>
        <w:rPr>
          <w:color w:val="161616"/>
          <w:spacing w:val="23"/>
          <w:w w:val="90"/>
        </w:rPr>
        <w:t xml:space="preserve"> </w:t>
      </w:r>
      <w:r>
        <w:rPr>
          <w:color w:val="161616"/>
          <w:w w:val="90"/>
        </w:rPr>
        <w:t>4:</w:t>
      </w:r>
      <w:r>
        <w:rPr>
          <w:color w:val="161616"/>
          <w:spacing w:val="27"/>
          <w:w w:val="90"/>
        </w:rPr>
        <w:t xml:space="preserve"> </w:t>
      </w:r>
      <w:r>
        <w:rPr>
          <w:color w:val="161616"/>
          <w:w w:val="90"/>
        </w:rPr>
        <w:t>Manage</w:t>
      </w:r>
      <w:r>
        <w:rPr>
          <w:color w:val="161616"/>
          <w:spacing w:val="24"/>
          <w:w w:val="90"/>
        </w:rPr>
        <w:t xml:space="preserve"> </w:t>
      </w:r>
      <w:r>
        <w:rPr>
          <w:color w:val="161616"/>
          <w:w w:val="90"/>
        </w:rPr>
        <w:t>your</w:t>
      </w:r>
      <w:r>
        <w:rPr>
          <w:color w:val="161616"/>
          <w:spacing w:val="24"/>
          <w:w w:val="90"/>
        </w:rPr>
        <w:t xml:space="preserve"> </w:t>
      </w:r>
      <w:r>
        <w:rPr>
          <w:color w:val="161616"/>
          <w:w w:val="90"/>
        </w:rPr>
        <w:t>invoices</w:t>
      </w:r>
      <w:r>
        <w:rPr>
          <w:color w:val="161616"/>
          <w:spacing w:val="24"/>
          <w:w w:val="90"/>
        </w:rPr>
        <w:t xml:space="preserve"> </w:t>
      </w:r>
      <w:r>
        <w:rPr>
          <w:color w:val="161616"/>
          <w:w w:val="90"/>
        </w:rPr>
        <w:t>and</w:t>
      </w:r>
      <w:r>
        <w:rPr>
          <w:color w:val="161616"/>
          <w:spacing w:val="20"/>
          <w:w w:val="90"/>
        </w:rPr>
        <w:t xml:space="preserve"> </w:t>
      </w:r>
      <w:r>
        <w:rPr>
          <w:color w:val="161616"/>
          <w:w w:val="90"/>
        </w:rPr>
        <w:t>payment</w:t>
      </w:r>
      <w:r>
        <w:rPr>
          <w:color w:val="161616"/>
          <w:spacing w:val="26"/>
          <w:w w:val="90"/>
        </w:rPr>
        <w:t xml:space="preserve"> </w:t>
      </w:r>
      <w:r>
        <w:rPr>
          <w:color w:val="161616"/>
          <w:w w:val="90"/>
        </w:rPr>
        <w:t>methods</w:t>
      </w:r>
    </w:p>
    <w:p>
      <w:pPr>
        <w:pStyle w:val="5"/>
        <w:spacing w:before="3"/>
        <w:rPr>
          <w:rFonts w:ascii="Tahoma"/>
          <w:b/>
          <w:sz w:val="35"/>
        </w:rPr>
      </w:pPr>
    </w:p>
    <w:p>
      <w:pPr>
        <w:spacing w:before="0"/>
        <w:ind w:left="106" w:right="0" w:firstLine="0"/>
        <w:jc w:val="left"/>
        <w:rPr>
          <w:rFonts w:ascii="Tahoma"/>
          <w:b/>
          <w:sz w:val="21"/>
        </w:rPr>
      </w:pPr>
      <w:r>
        <w:rPr>
          <w:rFonts w:ascii="Tahoma"/>
          <w:b/>
          <w:color w:val="394A53"/>
          <w:w w:val="90"/>
          <w:sz w:val="21"/>
        </w:rPr>
        <w:t>To</w:t>
      </w:r>
      <w:r>
        <w:rPr>
          <w:rFonts w:ascii="Tahoma"/>
          <w:b/>
          <w:color w:val="394A53"/>
          <w:spacing w:val="14"/>
          <w:w w:val="90"/>
          <w:sz w:val="21"/>
        </w:rPr>
        <w:t xml:space="preserve"> </w:t>
      </w:r>
      <w:r>
        <w:rPr>
          <w:rFonts w:ascii="Tahoma"/>
          <w:b/>
          <w:color w:val="394A53"/>
          <w:w w:val="90"/>
          <w:sz w:val="21"/>
        </w:rPr>
        <w:t>manage</w:t>
      </w:r>
      <w:r>
        <w:rPr>
          <w:rFonts w:ascii="Tahoma"/>
          <w:b/>
          <w:color w:val="394A53"/>
          <w:spacing w:val="11"/>
          <w:w w:val="90"/>
          <w:sz w:val="21"/>
        </w:rPr>
        <w:t xml:space="preserve"> </w:t>
      </w:r>
      <w:r>
        <w:rPr>
          <w:rFonts w:ascii="Tahoma"/>
          <w:b/>
          <w:color w:val="394A53"/>
          <w:w w:val="90"/>
          <w:sz w:val="21"/>
        </w:rPr>
        <w:t>your</w:t>
      </w:r>
      <w:r>
        <w:rPr>
          <w:rFonts w:ascii="Tahoma"/>
          <w:b/>
          <w:color w:val="394A53"/>
          <w:spacing w:val="79"/>
          <w:sz w:val="21"/>
        </w:rPr>
        <w:t xml:space="preserve"> </w:t>
      </w:r>
      <w:r>
        <w:rPr>
          <w:rFonts w:ascii="Tahoma"/>
          <w:b/>
          <w:color w:val="394A53"/>
          <w:w w:val="90"/>
          <w:sz w:val="21"/>
        </w:rPr>
        <w:t>method</w:t>
      </w:r>
      <w:r>
        <w:rPr>
          <w:rFonts w:ascii="Tahoma"/>
          <w:b/>
          <w:color w:val="394A53"/>
          <w:spacing w:val="15"/>
          <w:w w:val="90"/>
          <w:sz w:val="21"/>
        </w:rPr>
        <w:t xml:space="preserve"> </w:t>
      </w:r>
      <w:r>
        <w:rPr>
          <w:rFonts w:ascii="Tahoma"/>
          <w:b/>
          <w:color w:val="394A53"/>
          <w:w w:val="90"/>
          <w:sz w:val="21"/>
        </w:rPr>
        <w:t>for</w:t>
      </w:r>
      <w:r>
        <w:rPr>
          <w:rFonts w:ascii="Tahoma"/>
          <w:b/>
          <w:color w:val="394A53"/>
          <w:spacing w:val="14"/>
          <w:w w:val="90"/>
          <w:sz w:val="21"/>
        </w:rPr>
        <w:t xml:space="preserve"> </w:t>
      </w:r>
      <w:r>
        <w:rPr>
          <w:rFonts w:ascii="Tahoma"/>
          <w:b/>
          <w:color w:val="394A53"/>
          <w:w w:val="90"/>
          <w:sz w:val="21"/>
        </w:rPr>
        <w:t>an</w:t>
      </w:r>
      <w:r>
        <w:rPr>
          <w:rFonts w:ascii="Tahoma"/>
          <w:b/>
          <w:color w:val="394A53"/>
          <w:spacing w:val="15"/>
          <w:w w:val="90"/>
          <w:sz w:val="21"/>
        </w:rPr>
        <w:t xml:space="preserve"> </w:t>
      </w:r>
      <w:r>
        <w:rPr>
          <w:rFonts w:ascii="Tahoma"/>
          <w:b/>
          <w:color w:val="394A53"/>
          <w:w w:val="90"/>
          <w:sz w:val="21"/>
        </w:rPr>
        <w:t>account,</w:t>
      </w:r>
      <w:r>
        <w:rPr>
          <w:rFonts w:ascii="Tahoma"/>
          <w:b/>
          <w:color w:val="394A53"/>
          <w:spacing w:val="12"/>
          <w:w w:val="90"/>
          <w:sz w:val="21"/>
        </w:rPr>
        <w:t xml:space="preserve"> </w:t>
      </w:r>
      <w:r>
        <w:rPr>
          <w:rFonts w:ascii="Tahoma"/>
          <w:b/>
          <w:color w:val="394A53"/>
          <w:w w:val="90"/>
          <w:sz w:val="21"/>
        </w:rPr>
        <w:t>go</w:t>
      </w:r>
      <w:r>
        <w:rPr>
          <w:rFonts w:ascii="Tahoma"/>
          <w:b/>
          <w:color w:val="394A53"/>
          <w:spacing w:val="14"/>
          <w:w w:val="90"/>
          <w:sz w:val="21"/>
        </w:rPr>
        <w:t xml:space="preserve"> </w:t>
      </w:r>
      <w:r>
        <w:rPr>
          <w:rFonts w:ascii="Tahoma"/>
          <w:b/>
          <w:color w:val="394A53"/>
          <w:w w:val="90"/>
          <w:sz w:val="21"/>
        </w:rPr>
        <w:t>to</w:t>
      </w:r>
      <w:r>
        <w:rPr>
          <w:rFonts w:ascii="Tahoma"/>
          <w:b/>
          <w:color w:val="394A53"/>
          <w:spacing w:val="17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 xml:space="preserve">Manage </w:t>
      </w:r>
      <w:r>
        <w:rPr>
          <w:rFonts w:ascii="Tahoma"/>
          <w:b/>
          <w:color w:val="394A53"/>
          <w:w w:val="90"/>
          <w:sz w:val="21"/>
        </w:rPr>
        <w:t>&gt;</w:t>
      </w:r>
      <w:r>
        <w:rPr>
          <w:rFonts w:ascii="Tahoma"/>
          <w:b/>
          <w:color w:val="394A53"/>
          <w:spacing w:val="14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>Billing</w:t>
      </w:r>
      <w:r>
        <w:rPr>
          <w:rFonts w:ascii="Verdana"/>
          <w:color w:val="394A53"/>
          <w:spacing w:val="6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>and</w:t>
      </w:r>
      <w:r>
        <w:rPr>
          <w:rFonts w:ascii="Verdana"/>
          <w:color w:val="394A53"/>
          <w:spacing w:val="4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>usage</w:t>
      </w:r>
      <w:r>
        <w:rPr>
          <w:rFonts w:ascii="Verdana"/>
          <w:color w:val="394A53"/>
          <w:spacing w:val="2"/>
          <w:w w:val="90"/>
          <w:sz w:val="21"/>
        </w:rPr>
        <w:t xml:space="preserve"> </w:t>
      </w:r>
      <w:r>
        <w:rPr>
          <w:rFonts w:ascii="Tahoma"/>
          <w:b/>
          <w:color w:val="394A53"/>
          <w:w w:val="90"/>
          <w:sz w:val="21"/>
        </w:rPr>
        <w:t>in</w:t>
      </w:r>
      <w:r>
        <w:rPr>
          <w:rFonts w:ascii="Tahoma"/>
          <w:b/>
          <w:color w:val="394A53"/>
          <w:spacing w:val="12"/>
          <w:w w:val="90"/>
          <w:sz w:val="21"/>
        </w:rPr>
        <w:t xml:space="preserve"> </w:t>
      </w:r>
      <w:r>
        <w:rPr>
          <w:rFonts w:ascii="Tahoma"/>
          <w:b/>
          <w:color w:val="394A53"/>
          <w:w w:val="90"/>
          <w:sz w:val="21"/>
        </w:rPr>
        <w:t>the</w:t>
      </w:r>
      <w:r>
        <w:rPr>
          <w:rFonts w:ascii="Tahoma"/>
          <w:b/>
          <w:color w:val="394A53"/>
          <w:spacing w:val="11"/>
          <w:w w:val="90"/>
          <w:sz w:val="21"/>
        </w:rPr>
        <w:t xml:space="preserve"> </w:t>
      </w:r>
      <w:r>
        <w:rPr>
          <w:rFonts w:ascii="Tahoma"/>
          <w:b/>
          <w:color w:val="394A53"/>
          <w:w w:val="90"/>
          <w:sz w:val="21"/>
        </w:rPr>
        <w:t>IBM</w:t>
      </w:r>
      <w:r>
        <w:rPr>
          <w:rFonts w:ascii="Tahoma"/>
          <w:b/>
          <w:color w:val="394A53"/>
          <w:spacing w:val="13"/>
          <w:w w:val="90"/>
          <w:sz w:val="21"/>
        </w:rPr>
        <w:t xml:space="preserve"> </w:t>
      </w:r>
      <w:r>
        <w:rPr>
          <w:rFonts w:ascii="Tahoma"/>
          <w:b/>
          <w:color w:val="394A53"/>
          <w:w w:val="90"/>
          <w:sz w:val="21"/>
        </w:rPr>
        <w:t>Cloud</w:t>
      </w:r>
      <w:r>
        <w:rPr>
          <w:rFonts w:ascii="Tahoma"/>
          <w:b/>
          <w:color w:val="394A53"/>
          <w:spacing w:val="12"/>
          <w:w w:val="90"/>
          <w:sz w:val="21"/>
        </w:rPr>
        <w:t xml:space="preserve"> </w:t>
      </w:r>
      <w:r>
        <w:rPr>
          <w:rFonts w:ascii="Tahoma"/>
          <w:b/>
          <w:color w:val="394A53"/>
          <w:w w:val="90"/>
          <w:sz w:val="21"/>
        </w:rPr>
        <w:t>console</w:t>
      </w:r>
    </w:p>
    <w:p>
      <w:pPr>
        <w:spacing w:after="0"/>
        <w:jc w:val="left"/>
        <w:rPr>
          <w:rFonts w:ascii="Tahoma"/>
          <w:sz w:val="21"/>
        </w:rPr>
        <w:sectPr>
          <w:type w:val="continuous"/>
          <w:pgSz w:w="11910" w:h="16840"/>
          <w:pgMar w:top="580" w:right="600" w:bottom="280" w:left="460" w:header="720" w:footer="720" w:gutter="0"/>
          <w:cols w:space="720" w:num="1"/>
        </w:sectPr>
      </w:pPr>
    </w:p>
    <w:p>
      <w:pPr>
        <w:pStyle w:val="2"/>
        <w:spacing w:before="95"/>
      </w:pPr>
      <w:r>
        <w:rPr>
          <w:color w:val="161616"/>
          <w:spacing w:val="-1"/>
          <w:w w:val="95"/>
        </w:rPr>
        <w:t>Step</w:t>
      </w:r>
      <w:r>
        <w:rPr>
          <w:color w:val="161616"/>
          <w:spacing w:val="-15"/>
          <w:w w:val="95"/>
        </w:rPr>
        <w:t xml:space="preserve"> </w:t>
      </w:r>
      <w:r>
        <w:rPr>
          <w:color w:val="161616"/>
          <w:spacing w:val="-1"/>
          <w:w w:val="95"/>
        </w:rPr>
        <w:t>5:</w:t>
      </w:r>
      <w:r>
        <w:rPr>
          <w:color w:val="161616"/>
          <w:spacing w:val="-14"/>
          <w:w w:val="95"/>
        </w:rPr>
        <w:t xml:space="preserve"> </w:t>
      </w:r>
      <w:r>
        <w:rPr>
          <w:color w:val="161616"/>
          <w:spacing w:val="-1"/>
          <w:w w:val="95"/>
        </w:rPr>
        <w:t>Set</w:t>
      </w:r>
      <w:r>
        <w:rPr>
          <w:color w:val="161616"/>
          <w:spacing w:val="-15"/>
          <w:w w:val="95"/>
        </w:rPr>
        <w:t xml:space="preserve"> </w:t>
      </w:r>
      <w:r>
        <w:rPr>
          <w:color w:val="161616"/>
          <w:spacing w:val="-1"/>
          <w:w w:val="95"/>
        </w:rPr>
        <w:t>preferences</w:t>
      </w:r>
      <w:r>
        <w:rPr>
          <w:color w:val="161616"/>
          <w:spacing w:val="-15"/>
          <w:w w:val="95"/>
        </w:rPr>
        <w:t xml:space="preserve"> </w:t>
      </w:r>
      <w:r>
        <w:rPr>
          <w:color w:val="161616"/>
          <w:spacing w:val="-1"/>
          <w:w w:val="95"/>
        </w:rPr>
        <w:t>for</w:t>
      </w:r>
      <w:r>
        <w:rPr>
          <w:color w:val="161616"/>
          <w:spacing w:val="-15"/>
          <w:w w:val="95"/>
        </w:rPr>
        <w:t xml:space="preserve"> </w:t>
      </w:r>
      <w:r>
        <w:rPr>
          <w:color w:val="161616"/>
          <w:spacing w:val="-1"/>
          <w:w w:val="95"/>
        </w:rPr>
        <w:t>receiving</w:t>
      </w:r>
      <w:r>
        <w:rPr>
          <w:color w:val="161616"/>
          <w:spacing w:val="-14"/>
          <w:w w:val="95"/>
        </w:rPr>
        <w:t xml:space="preserve"> </w:t>
      </w:r>
      <w:r>
        <w:rPr>
          <w:color w:val="161616"/>
          <w:spacing w:val="-1"/>
          <w:w w:val="95"/>
        </w:rPr>
        <w:t>notifications</w:t>
      </w:r>
    </w:p>
    <w:p>
      <w:pPr>
        <w:pStyle w:val="5"/>
        <w:spacing w:before="1"/>
        <w:rPr>
          <w:rFonts w:ascii="Tahoma"/>
          <w:b/>
          <w:sz w:val="35"/>
        </w:rPr>
      </w:pPr>
    </w:p>
    <w:p>
      <w:pPr>
        <w:spacing w:before="0" w:line="369" w:lineRule="auto"/>
        <w:ind w:left="106" w:right="0" w:firstLine="0"/>
        <w:jc w:val="left"/>
        <w:rPr>
          <w:rFonts w:ascii="Tahoma"/>
          <w:b/>
          <w:sz w:val="21"/>
        </w:rPr>
      </w:pPr>
      <w:r>
        <w:rPr>
          <w:rFonts w:ascii="Tahoma"/>
          <w:b/>
          <w:color w:val="2C3E48"/>
          <w:w w:val="90"/>
          <w:sz w:val="21"/>
        </w:rPr>
        <w:t>You</w:t>
      </w:r>
      <w:r>
        <w:rPr>
          <w:rFonts w:ascii="Tahoma"/>
          <w:b/>
          <w:color w:val="2C3E48"/>
          <w:spacing w:val="12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receive</w:t>
      </w:r>
      <w:r>
        <w:rPr>
          <w:rFonts w:ascii="Tahoma"/>
          <w:b/>
          <w:color w:val="2C3E48"/>
          <w:spacing w:val="13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notifications</w:t>
      </w:r>
      <w:r>
        <w:rPr>
          <w:rFonts w:ascii="Tahoma"/>
          <w:b/>
          <w:color w:val="2C3E48"/>
          <w:spacing w:val="14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when</w:t>
      </w:r>
      <w:r>
        <w:rPr>
          <w:rFonts w:ascii="Tahoma"/>
          <w:b/>
          <w:color w:val="2C3E48"/>
          <w:spacing w:val="14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you</w:t>
      </w:r>
      <w:r>
        <w:rPr>
          <w:rFonts w:ascii="Tahoma"/>
          <w:b/>
          <w:color w:val="2C3E48"/>
          <w:spacing w:val="13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reach</w:t>
      </w:r>
      <w:r>
        <w:rPr>
          <w:rFonts w:ascii="Tahoma"/>
          <w:b/>
          <w:color w:val="2C3E48"/>
          <w:spacing w:val="11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80%,</w:t>
      </w:r>
      <w:r>
        <w:rPr>
          <w:rFonts w:ascii="Tahoma"/>
          <w:b/>
          <w:color w:val="2C3E48"/>
          <w:spacing w:val="11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90%,</w:t>
      </w:r>
      <w:r>
        <w:rPr>
          <w:rFonts w:ascii="Tahoma"/>
          <w:b/>
          <w:color w:val="2C3E48"/>
          <w:spacing w:val="11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and</w:t>
      </w:r>
      <w:r>
        <w:rPr>
          <w:rFonts w:ascii="Tahoma"/>
          <w:b/>
          <w:color w:val="2C3E48"/>
          <w:spacing w:val="14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100%</w:t>
      </w:r>
      <w:r>
        <w:rPr>
          <w:rFonts w:ascii="Tahoma"/>
          <w:b/>
          <w:color w:val="2C3E48"/>
          <w:spacing w:val="12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of</w:t>
      </w:r>
      <w:r>
        <w:rPr>
          <w:rFonts w:ascii="Tahoma"/>
          <w:b/>
          <w:color w:val="2C3E48"/>
          <w:spacing w:val="12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the</w:t>
      </w:r>
      <w:r>
        <w:rPr>
          <w:rFonts w:ascii="Tahoma"/>
          <w:b/>
          <w:color w:val="2C3E48"/>
          <w:spacing w:val="14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spending</w:t>
      </w:r>
      <w:r>
        <w:rPr>
          <w:rFonts w:ascii="Tahoma"/>
          <w:b/>
          <w:color w:val="2C3E48"/>
          <w:spacing w:val="13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thresholds</w:t>
      </w:r>
      <w:r>
        <w:rPr>
          <w:rFonts w:ascii="Tahoma"/>
          <w:b/>
          <w:color w:val="2C3E48"/>
          <w:spacing w:val="11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that</w:t>
      </w:r>
      <w:r>
        <w:rPr>
          <w:rFonts w:ascii="Tahoma"/>
          <w:b/>
          <w:color w:val="2C3E48"/>
          <w:spacing w:val="14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you</w:t>
      </w:r>
      <w:r>
        <w:rPr>
          <w:rFonts w:ascii="Tahoma"/>
          <w:b/>
          <w:color w:val="2C3E48"/>
          <w:spacing w:val="14"/>
          <w:w w:val="90"/>
          <w:sz w:val="21"/>
        </w:rPr>
        <w:t xml:space="preserve"> </w:t>
      </w:r>
      <w:r>
        <w:rPr>
          <w:rFonts w:ascii="Tahoma"/>
          <w:b/>
          <w:color w:val="2C3E48"/>
          <w:w w:val="90"/>
          <w:sz w:val="21"/>
        </w:rPr>
        <w:t>specify.</w:t>
      </w:r>
      <w:r>
        <w:rPr>
          <w:rFonts w:ascii="Tahoma"/>
          <w:b/>
          <w:color w:val="2C3E48"/>
          <w:spacing w:val="1"/>
          <w:w w:val="90"/>
          <w:sz w:val="21"/>
        </w:rPr>
        <w:t xml:space="preserve"> </w:t>
      </w:r>
      <w:r>
        <w:rPr>
          <w:rFonts w:ascii="Tahoma"/>
          <w:b/>
          <w:color w:val="2C3E48"/>
          <w:spacing w:val="-2"/>
          <w:w w:val="95"/>
          <w:sz w:val="21"/>
        </w:rPr>
        <w:t>Enter</w:t>
      </w:r>
      <w:r>
        <w:rPr>
          <w:rFonts w:ascii="Tahoma"/>
          <w:b/>
          <w:color w:val="2C3E48"/>
          <w:spacing w:val="-11"/>
          <w:w w:val="95"/>
          <w:sz w:val="21"/>
        </w:rPr>
        <w:t xml:space="preserve"> </w:t>
      </w:r>
      <w:r>
        <w:rPr>
          <w:rFonts w:ascii="Tahoma"/>
          <w:b/>
          <w:color w:val="2C3E48"/>
          <w:spacing w:val="-1"/>
          <w:w w:val="95"/>
          <w:sz w:val="21"/>
        </w:rPr>
        <w:t>the</w:t>
      </w:r>
      <w:r>
        <w:rPr>
          <w:rFonts w:ascii="Tahoma"/>
          <w:b/>
          <w:color w:val="2C3E48"/>
          <w:spacing w:val="-10"/>
          <w:w w:val="95"/>
          <w:sz w:val="21"/>
        </w:rPr>
        <w:t xml:space="preserve"> </w:t>
      </w:r>
      <w:r>
        <w:rPr>
          <w:rFonts w:ascii="Tahoma"/>
          <w:b/>
          <w:color w:val="2C3E48"/>
          <w:spacing w:val="-1"/>
          <w:w w:val="95"/>
          <w:sz w:val="21"/>
        </w:rPr>
        <w:t>dollar</w:t>
      </w:r>
      <w:r>
        <w:rPr>
          <w:rFonts w:ascii="Tahoma"/>
          <w:b/>
          <w:color w:val="2C3E48"/>
          <w:spacing w:val="-8"/>
          <w:w w:val="95"/>
          <w:sz w:val="21"/>
        </w:rPr>
        <w:t xml:space="preserve"> </w:t>
      </w:r>
      <w:r>
        <w:rPr>
          <w:rFonts w:ascii="Tahoma"/>
          <w:b/>
          <w:color w:val="2C3E48"/>
          <w:spacing w:val="-1"/>
          <w:w w:val="95"/>
          <w:sz w:val="21"/>
        </w:rPr>
        <w:t>amount</w:t>
      </w:r>
      <w:r>
        <w:rPr>
          <w:rFonts w:ascii="Tahoma"/>
          <w:b/>
          <w:color w:val="2C3E48"/>
          <w:spacing w:val="-12"/>
          <w:w w:val="95"/>
          <w:sz w:val="21"/>
        </w:rPr>
        <w:t xml:space="preserve"> </w:t>
      </w:r>
      <w:r>
        <w:rPr>
          <w:rFonts w:ascii="Tahoma"/>
          <w:b/>
          <w:color w:val="2C3E48"/>
          <w:spacing w:val="-1"/>
          <w:w w:val="95"/>
          <w:sz w:val="21"/>
        </w:rPr>
        <w:t>to</w:t>
      </w:r>
      <w:r>
        <w:rPr>
          <w:rFonts w:ascii="Tahoma"/>
          <w:b/>
          <w:color w:val="2C3E48"/>
          <w:spacing w:val="-9"/>
          <w:w w:val="95"/>
          <w:sz w:val="21"/>
        </w:rPr>
        <w:t xml:space="preserve"> </w:t>
      </w:r>
      <w:r>
        <w:rPr>
          <w:rFonts w:ascii="Tahoma"/>
          <w:b/>
          <w:color w:val="2C3E48"/>
          <w:spacing w:val="-1"/>
          <w:w w:val="95"/>
          <w:sz w:val="21"/>
        </w:rPr>
        <w:t>set</w:t>
      </w:r>
      <w:r>
        <w:rPr>
          <w:rFonts w:ascii="Tahoma"/>
          <w:b/>
          <w:color w:val="2C3E48"/>
          <w:spacing w:val="-9"/>
          <w:w w:val="95"/>
          <w:sz w:val="21"/>
        </w:rPr>
        <w:t xml:space="preserve"> </w:t>
      </w:r>
      <w:r>
        <w:rPr>
          <w:rFonts w:ascii="Tahoma"/>
          <w:b/>
          <w:color w:val="2C3E48"/>
          <w:spacing w:val="-1"/>
          <w:w w:val="95"/>
          <w:sz w:val="21"/>
        </w:rPr>
        <w:t>a</w:t>
      </w:r>
      <w:r>
        <w:rPr>
          <w:rFonts w:ascii="Tahoma"/>
          <w:b/>
          <w:color w:val="2C3E48"/>
          <w:spacing w:val="-12"/>
          <w:w w:val="95"/>
          <w:sz w:val="21"/>
        </w:rPr>
        <w:t xml:space="preserve"> </w:t>
      </w:r>
      <w:r>
        <w:rPr>
          <w:rFonts w:ascii="Tahoma"/>
          <w:b/>
          <w:color w:val="2C3E48"/>
          <w:spacing w:val="-1"/>
          <w:w w:val="95"/>
          <w:sz w:val="21"/>
        </w:rPr>
        <w:t>spending</w:t>
      </w:r>
      <w:r>
        <w:rPr>
          <w:rFonts w:ascii="Tahoma"/>
          <w:b/>
          <w:color w:val="2C3E48"/>
          <w:spacing w:val="-11"/>
          <w:w w:val="95"/>
          <w:sz w:val="21"/>
        </w:rPr>
        <w:t xml:space="preserve"> </w:t>
      </w:r>
      <w:r>
        <w:rPr>
          <w:rFonts w:ascii="Tahoma"/>
          <w:b/>
          <w:color w:val="2C3E48"/>
          <w:spacing w:val="-1"/>
          <w:w w:val="95"/>
          <w:sz w:val="21"/>
        </w:rPr>
        <w:t>threshold</w:t>
      </w:r>
      <w:r>
        <w:rPr>
          <w:rFonts w:ascii="Tahoma"/>
          <w:b/>
          <w:color w:val="2C3E48"/>
          <w:spacing w:val="-10"/>
          <w:w w:val="95"/>
          <w:sz w:val="21"/>
        </w:rPr>
        <w:t xml:space="preserve"> </w:t>
      </w:r>
      <w:r>
        <w:rPr>
          <w:rFonts w:ascii="Tahoma"/>
          <w:b/>
          <w:color w:val="2C3E48"/>
          <w:spacing w:val="-1"/>
          <w:w w:val="95"/>
          <w:sz w:val="21"/>
        </w:rPr>
        <w:t>when</w:t>
      </w:r>
      <w:r>
        <w:rPr>
          <w:rFonts w:ascii="Tahoma"/>
          <w:b/>
          <w:color w:val="2C3E48"/>
          <w:spacing w:val="-11"/>
          <w:w w:val="95"/>
          <w:sz w:val="21"/>
        </w:rPr>
        <w:t xml:space="preserve"> </w:t>
      </w:r>
      <w:r>
        <w:rPr>
          <w:rFonts w:ascii="Tahoma"/>
          <w:b/>
          <w:color w:val="2C3E48"/>
          <w:spacing w:val="-1"/>
          <w:w w:val="95"/>
          <w:sz w:val="21"/>
        </w:rPr>
        <w:t>set</w:t>
      </w:r>
      <w:r>
        <w:rPr>
          <w:rFonts w:ascii="Tahoma"/>
          <w:b/>
          <w:color w:val="2C3E48"/>
          <w:spacing w:val="-9"/>
          <w:w w:val="95"/>
          <w:sz w:val="21"/>
        </w:rPr>
        <w:t xml:space="preserve"> </w:t>
      </w:r>
      <w:r>
        <w:rPr>
          <w:rFonts w:ascii="Tahoma"/>
          <w:b/>
          <w:color w:val="2C3E48"/>
          <w:spacing w:val="-1"/>
          <w:w w:val="95"/>
          <w:sz w:val="21"/>
        </w:rPr>
        <w:t>up</w:t>
      </w:r>
      <w:r>
        <w:rPr>
          <w:rFonts w:ascii="Tahoma"/>
          <w:b/>
          <w:color w:val="2C3E48"/>
          <w:spacing w:val="-8"/>
          <w:w w:val="95"/>
          <w:sz w:val="21"/>
        </w:rPr>
        <w:t xml:space="preserve"> </w:t>
      </w:r>
      <w:r>
        <w:rPr>
          <w:rFonts w:ascii="Tahoma"/>
          <w:b/>
          <w:color w:val="2C3E48"/>
          <w:spacing w:val="-1"/>
          <w:w w:val="95"/>
          <w:sz w:val="21"/>
        </w:rPr>
        <w:t>your</w:t>
      </w:r>
      <w:r>
        <w:rPr>
          <w:rFonts w:ascii="Tahoma"/>
          <w:b/>
          <w:color w:val="2C3E48"/>
          <w:spacing w:val="-8"/>
          <w:w w:val="95"/>
          <w:sz w:val="21"/>
        </w:rPr>
        <w:t xml:space="preserve"> </w:t>
      </w:r>
      <w:r>
        <w:rPr>
          <w:rFonts w:ascii="Tahoma"/>
          <w:b/>
          <w:color w:val="2C3E48"/>
          <w:spacing w:val="-1"/>
          <w:w w:val="95"/>
          <w:sz w:val="21"/>
        </w:rPr>
        <w:t>spending</w:t>
      </w:r>
      <w:r>
        <w:rPr>
          <w:rFonts w:ascii="Tahoma"/>
          <w:b/>
          <w:color w:val="2C3E48"/>
          <w:spacing w:val="-12"/>
          <w:w w:val="95"/>
          <w:sz w:val="21"/>
        </w:rPr>
        <w:t xml:space="preserve"> </w:t>
      </w:r>
      <w:r>
        <w:rPr>
          <w:rFonts w:ascii="Tahoma"/>
          <w:b/>
          <w:color w:val="2C3E48"/>
          <w:spacing w:val="-1"/>
          <w:w w:val="95"/>
          <w:sz w:val="21"/>
        </w:rPr>
        <w:t>notification.</w:t>
      </w:r>
    </w:p>
    <w:p>
      <w:pPr>
        <w:pStyle w:val="2"/>
        <w:spacing w:before="164"/>
      </w:pPr>
      <w:r>
        <w:rPr>
          <w:color w:val="161616"/>
          <w:w w:val="90"/>
        </w:rPr>
        <w:t>Step</w:t>
      </w:r>
      <w:r>
        <w:rPr>
          <w:color w:val="161616"/>
          <w:spacing w:val="21"/>
          <w:w w:val="90"/>
        </w:rPr>
        <w:t xml:space="preserve"> </w:t>
      </w:r>
      <w:r>
        <w:rPr>
          <w:color w:val="161616"/>
          <w:w w:val="90"/>
        </w:rPr>
        <w:t>6:</w:t>
      </w:r>
      <w:r>
        <w:rPr>
          <w:color w:val="161616"/>
          <w:spacing w:val="24"/>
          <w:w w:val="90"/>
        </w:rPr>
        <w:t xml:space="preserve"> </w:t>
      </w:r>
      <w:r>
        <w:rPr>
          <w:color w:val="161616"/>
          <w:w w:val="90"/>
        </w:rPr>
        <w:t>Create</w:t>
      </w:r>
      <w:r>
        <w:rPr>
          <w:color w:val="161616"/>
          <w:spacing w:val="23"/>
          <w:w w:val="90"/>
        </w:rPr>
        <w:t xml:space="preserve"> </w:t>
      </w:r>
      <w:r>
        <w:rPr>
          <w:color w:val="161616"/>
          <w:w w:val="90"/>
        </w:rPr>
        <w:t>your</w:t>
      </w:r>
      <w:r>
        <w:rPr>
          <w:color w:val="161616"/>
          <w:spacing w:val="23"/>
          <w:w w:val="90"/>
        </w:rPr>
        <w:t xml:space="preserve"> </w:t>
      </w:r>
      <w:r>
        <w:rPr>
          <w:color w:val="161616"/>
          <w:w w:val="90"/>
        </w:rPr>
        <w:t>resource</w:t>
      </w:r>
      <w:r>
        <w:rPr>
          <w:color w:val="161616"/>
          <w:spacing w:val="22"/>
          <w:w w:val="90"/>
        </w:rPr>
        <w:t xml:space="preserve"> </w:t>
      </w:r>
      <w:r>
        <w:rPr>
          <w:color w:val="161616"/>
          <w:w w:val="90"/>
        </w:rPr>
        <w:t>groups</w:t>
      </w:r>
    </w:p>
    <w:p>
      <w:pPr>
        <w:pStyle w:val="8"/>
        <w:numPr>
          <w:ilvl w:val="0"/>
          <w:numId w:val="4"/>
        </w:numPr>
        <w:tabs>
          <w:tab w:val="left" w:pos="827"/>
        </w:tabs>
        <w:spacing w:before="301" w:after="0" w:line="281" w:lineRule="exact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Go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to</w:t>
      </w:r>
      <w:r>
        <w:rPr>
          <w:color w:val="394A53"/>
          <w:spacing w:val="8"/>
          <w:sz w:val="24"/>
        </w:rPr>
        <w:t xml:space="preserve"> </w:t>
      </w:r>
      <w:r>
        <w:rPr>
          <w:b/>
          <w:color w:val="394A53"/>
          <w:sz w:val="21"/>
        </w:rPr>
        <w:t>Manage</w:t>
      </w:r>
      <w:r>
        <w:rPr>
          <w:b/>
          <w:color w:val="394A53"/>
          <w:spacing w:val="15"/>
          <w:sz w:val="21"/>
        </w:rPr>
        <w:t xml:space="preserve"> </w:t>
      </w:r>
      <w:r>
        <w:rPr>
          <w:color w:val="394A53"/>
          <w:sz w:val="24"/>
        </w:rPr>
        <w:t>&gt;</w:t>
      </w:r>
      <w:r>
        <w:rPr>
          <w:color w:val="394A53"/>
          <w:spacing w:val="8"/>
          <w:sz w:val="24"/>
        </w:rPr>
        <w:t xml:space="preserve"> </w:t>
      </w:r>
      <w:r>
        <w:rPr>
          <w:b/>
          <w:color w:val="394A53"/>
          <w:sz w:val="21"/>
        </w:rPr>
        <w:t>Account</w:t>
      </w:r>
      <w:r>
        <w:rPr>
          <w:b/>
          <w:color w:val="394A53"/>
          <w:spacing w:val="13"/>
          <w:sz w:val="21"/>
        </w:rPr>
        <w:t xml:space="preserve"> </w:t>
      </w:r>
      <w:r>
        <w:rPr>
          <w:color w:val="394A53"/>
          <w:sz w:val="24"/>
        </w:rPr>
        <w:t>&gt;</w:t>
      </w:r>
      <w:r>
        <w:rPr>
          <w:color w:val="394A53"/>
          <w:spacing w:val="8"/>
          <w:sz w:val="24"/>
        </w:rPr>
        <w:t xml:space="preserve"> </w:t>
      </w:r>
      <w:r>
        <w:rPr>
          <w:b/>
          <w:color w:val="394A53"/>
          <w:sz w:val="21"/>
        </w:rPr>
        <w:t>Account</w:t>
      </w:r>
      <w:r>
        <w:rPr>
          <w:b/>
          <w:color w:val="394A53"/>
          <w:spacing w:val="6"/>
          <w:sz w:val="21"/>
        </w:rPr>
        <w:t xml:space="preserve"> </w:t>
      </w:r>
      <w:r>
        <w:rPr>
          <w:b/>
          <w:color w:val="394A53"/>
          <w:sz w:val="21"/>
        </w:rPr>
        <w:t>resources</w:t>
      </w:r>
      <w:r>
        <w:rPr>
          <w:b/>
          <w:color w:val="394A53"/>
          <w:spacing w:val="17"/>
          <w:sz w:val="21"/>
        </w:rPr>
        <w:t xml:space="preserve"> </w:t>
      </w:r>
      <w:r>
        <w:rPr>
          <w:color w:val="394A53"/>
          <w:sz w:val="24"/>
        </w:rPr>
        <w:t>&gt;</w:t>
      </w:r>
      <w:r>
        <w:rPr>
          <w:color w:val="394A53"/>
          <w:spacing w:val="9"/>
          <w:sz w:val="24"/>
        </w:rPr>
        <w:t xml:space="preserve"> </w:t>
      </w:r>
      <w:r>
        <w:rPr>
          <w:b/>
          <w:color w:val="394A53"/>
          <w:sz w:val="21"/>
        </w:rPr>
        <w:t>Resource</w:t>
      </w:r>
      <w:r>
        <w:rPr>
          <w:b/>
          <w:color w:val="394A53"/>
          <w:spacing w:val="9"/>
          <w:sz w:val="21"/>
        </w:rPr>
        <w:t xml:space="preserve"> </w:t>
      </w:r>
      <w:r>
        <w:rPr>
          <w:b/>
          <w:color w:val="394A53"/>
          <w:sz w:val="21"/>
        </w:rPr>
        <w:t>groups</w:t>
      </w:r>
      <w:r>
        <w:rPr>
          <w:b/>
          <w:color w:val="394A53"/>
          <w:spacing w:val="13"/>
          <w:sz w:val="21"/>
        </w:rPr>
        <w:t xml:space="preserve"> </w:t>
      </w:r>
      <w:r>
        <w:rPr>
          <w:color w:val="394A53"/>
          <w:sz w:val="24"/>
        </w:rPr>
        <w:t>in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IBM</w:t>
      </w:r>
      <w:r>
        <w:rPr>
          <w:color w:val="394A53"/>
          <w:spacing w:val="10"/>
          <w:sz w:val="24"/>
        </w:rPr>
        <w:t xml:space="preserve"> </w:t>
      </w:r>
      <w:r>
        <w:rPr>
          <w:color w:val="394A53"/>
          <w:sz w:val="24"/>
        </w:rPr>
        <w:t>Cloud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console.</w:t>
      </w:r>
    </w:p>
    <w:p>
      <w:pPr>
        <w:pStyle w:val="8"/>
        <w:numPr>
          <w:ilvl w:val="0"/>
          <w:numId w:val="4"/>
        </w:numPr>
        <w:tabs>
          <w:tab w:val="left" w:pos="827"/>
        </w:tabs>
        <w:spacing w:before="0" w:after="0" w:line="281" w:lineRule="exact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Click</w:t>
      </w:r>
      <w:r>
        <w:rPr>
          <w:color w:val="394A53"/>
          <w:spacing w:val="9"/>
          <w:sz w:val="24"/>
        </w:rPr>
        <w:t xml:space="preserve"> </w:t>
      </w:r>
      <w:r>
        <w:rPr>
          <w:b/>
          <w:color w:val="394A53"/>
          <w:sz w:val="21"/>
        </w:rPr>
        <w:t>Create</w:t>
      </w:r>
      <w:r>
        <w:rPr>
          <w:color w:val="394A53"/>
          <w:sz w:val="24"/>
        </w:rPr>
        <w:t>.</w:t>
      </w:r>
    </w:p>
    <w:p>
      <w:pPr>
        <w:pStyle w:val="8"/>
        <w:numPr>
          <w:ilvl w:val="0"/>
          <w:numId w:val="4"/>
        </w:numPr>
        <w:tabs>
          <w:tab w:val="left" w:pos="827"/>
        </w:tabs>
        <w:spacing w:before="1" w:after="0" w:line="240" w:lineRule="auto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Enter</w:t>
      </w:r>
      <w:r>
        <w:rPr>
          <w:color w:val="394A53"/>
          <w:spacing w:val="6"/>
          <w:sz w:val="24"/>
        </w:rPr>
        <w:t xml:space="preserve"> </w:t>
      </w:r>
      <w:r>
        <w:rPr>
          <w:color w:val="394A53"/>
          <w:sz w:val="24"/>
        </w:rPr>
        <w:t>a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name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for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your</w:t>
      </w:r>
      <w:r>
        <w:rPr>
          <w:color w:val="394A53"/>
          <w:spacing w:val="6"/>
          <w:sz w:val="24"/>
        </w:rPr>
        <w:t xml:space="preserve"> </w:t>
      </w:r>
      <w:r>
        <w:rPr>
          <w:color w:val="394A53"/>
          <w:sz w:val="24"/>
        </w:rPr>
        <w:t>resource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group,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and</w:t>
      </w:r>
      <w:r>
        <w:rPr>
          <w:color w:val="394A53"/>
          <w:spacing w:val="6"/>
          <w:sz w:val="24"/>
        </w:rPr>
        <w:t xml:space="preserve"> </w:t>
      </w:r>
      <w:r>
        <w:rPr>
          <w:color w:val="394A53"/>
          <w:sz w:val="24"/>
        </w:rPr>
        <w:t>click</w:t>
      </w:r>
      <w:r>
        <w:rPr>
          <w:color w:val="394A53"/>
          <w:spacing w:val="19"/>
          <w:sz w:val="24"/>
        </w:rPr>
        <w:t xml:space="preserve"> </w:t>
      </w:r>
      <w:r>
        <w:rPr>
          <w:b/>
          <w:color w:val="394A53"/>
          <w:sz w:val="21"/>
        </w:rPr>
        <w:t>Add</w:t>
      </w:r>
      <w:r>
        <w:rPr>
          <w:color w:val="394A53"/>
          <w:sz w:val="24"/>
        </w:rPr>
        <w:t>.</w:t>
      </w:r>
    </w:p>
    <w:p>
      <w:pPr>
        <w:pStyle w:val="5"/>
        <w:spacing w:before="6"/>
      </w:pPr>
    </w:p>
    <w:p>
      <w:pPr>
        <w:pStyle w:val="2"/>
      </w:pPr>
      <w:r>
        <w:rPr>
          <w:color w:val="161616"/>
          <w:w w:val="95"/>
        </w:rPr>
        <w:t>Step</w:t>
      </w:r>
      <w:r>
        <w:rPr>
          <w:color w:val="161616"/>
          <w:spacing w:val="-11"/>
          <w:w w:val="95"/>
        </w:rPr>
        <w:t xml:space="preserve"> </w:t>
      </w:r>
      <w:r>
        <w:rPr>
          <w:color w:val="161616"/>
          <w:w w:val="95"/>
        </w:rPr>
        <w:t>7:</w:t>
      </w:r>
      <w:r>
        <w:rPr>
          <w:color w:val="161616"/>
          <w:spacing w:val="-8"/>
          <w:w w:val="95"/>
        </w:rPr>
        <w:t xml:space="preserve"> </w:t>
      </w:r>
      <w:r>
        <w:rPr>
          <w:color w:val="161616"/>
          <w:w w:val="95"/>
        </w:rPr>
        <w:t>Set</w:t>
      </w:r>
      <w:r>
        <w:rPr>
          <w:color w:val="161616"/>
          <w:spacing w:val="-10"/>
          <w:w w:val="95"/>
        </w:rPr>
        <w:t xml:space="preserve"> </w:t>
      </w:r>
      <w:r>
        <w:rPr>
          <w:color w:val="161616"/>
          <w:w w:val="95"/>
        </w:rPr>
        <w:t>up</w:t>
      </w:r>
      <w:r>
        <w:rPr>
          <w:color w:val="161616"/>
          <w:spacing w:val="-11"/>
          <w:w w:val="95"/>
        </w:rPr>
        <w:t xml:space="preserve"> </w:t>
      </w:r>
      <w:r>
        <w:rPr>
          <w:color w:val="161616"/>
          <w:w w:val="95"/>
        </w:rPr>
        <w:t>access</w:t>
      </w:r>
    </w:p>
    <w:p>
      <w:pPr>
        <w:pStyle w:val="8"/>
        <w:numPr>
          <w:ilvl w:val="0"/>
          <w:numId w:val="5"/>
        </w:numPr>
        <w:tabs>
          <w:tab w:val="left" w:pos="826"/>
          <w:tab w:val="left" w:pos="827"/>
        </w:tabs>
        <w:spacing w:before="301" w:after="0" w:line="240" w:lineRule="auto"/>
        <w:ind w:left="826" w:right="0" w:hanging="721"/>
        <w:jc w:val="left"/>
        <w:rPr>
          <w:sz w:val="21"/>
        </w:rPr>
      </w:pPr>
      <w:r>
        <w:rPr>
          <w:color w:val="394A53"/>
          <w:sz w:val="21"/>
        </w:rPr>
        <w:t>Go</w:t>
      </w:r>
      <w:r>
        <w:rPr>
          <w:color w:val="394A53"/>
          <w:spacing w:val="6"/>
          <w:sz w:val="21"/>
        </w:rPr>
        <w:t xml:space="preserve"> </w:t>
      </w:r>
      <w:r>
        <w:rPr>
          <w:color w:val="394A53"/>
          <w:sz w:val="21"/>
        </w:rPr>
        <w:t>to</w:t>
      </w:r>
      <w:r>
        <w:rPr>
          <w:color w:val="394A53"/>
          <w:spacing w:val="7"/>
          <w:sz w:val="21"/>
        </w:rPr>
        <w:t xml:space="preserve"> </w:t>
      </w:r>
      <w:r>
        <w:rPr>
          <w:b/>
          <w:color w:val="394A53"/>
          <w:sz w:val="21"/>
        </w:rPr>
        <w:t>Manage</w:t>
      </w:r>
      <w:r>
        <w:rPr>
          <w:b/>
          <w:color w:val="394A53"/>
          <w:spacing w:val="7"/>
          <w:sz w:val="21"/>
        </w:rPr>
        <w:t xml:space="preserve"> </w:t>
      </w:r>
      <w:r>
        <w:rPr>
          <w:color w:val="394A53"/>
          <w:sz w:val="21"/>
        </w:rPr>
        <w:t>&gt;</w:t>
      </w:r>
      <w:r>
        <w:rPr>
          <w:color w:val="394A53"/>
          <w:spacing w:val="9"/>
          <w:sz w:val="21"/>
        </w:rPr>
        <w:t xml:space="preserve"> </w:t>
      </w:r>
      <w:r>
        <w:rPr>
          <w:b/>
          <w:color w:val="394A53"/>
          <w:sz w:val="21"/>
        </w:rPr>
        <w:t>Access</w:t>
      </w:r>
      <w:r>
        <w:rPr>
          <w:b/>
          <w:color w:val="394A53"/>
          <w:spacing w:val="8"/>
          <w:sz w:val="21"/>
        </w:rPr>
        <w:t xml:space="preserve"> </w:t>
      </w:r>
      <w:r>
        <w:rPr>
          <w:b/>
          <w:color w:val="394A53"/>
          <w:sz w:val="21"/>
        </w:rPr>
        <w:t>(IAM)</w:t>
      </w:r>
      <w:r>
        <w:rPr>
          <w:b/>
          <w:color w:val="394A53"/>
          <w:spacing w:val="10"/>
          <w:sz w:val="21"/>
        </w:rPr>
        <w:t xml:space="preserve"> </w:t>
      </w:r>
      <w:r>
        <w:rPr>
          <w:color w:val="394A53"/>
          <w:sz w:val="21"/>
        </w:rPr>
        <w:t>&gt;</w:t>
      </w:r>
      <w:r>
        <w:rPr>
          <w:color w:val="394A53"/>
          <w:spacing w:val="8"/>
          <w:sz w:val="21"/>
        </w:rPr>
        <w:t xml:space="preserve"> </w:t>
      </w:r>
      <w:r>
        <w:rPr>
          <w:b/>
          <w:color w:val="394A53"/>
          <w:sz w:val="21"/>
        </w:rPr>
        <w:t>Access</w:t>
      </w:r>
      <w:r>
        <w:rPr>
          <w:b/>
          <w:color w:val="394A53"/>
          <w:spacing w:val="5"/>
          <w:sz w:val="21"/>
        </w:rPr>
        <w:t xml:space="preserve"> </w:t>
      </w:r>
      <w:r>
        <w:rPr>
          <w:b/>
          <w:color w:val="394A53"/>
          <w:sz w:val="21"/>
        </w:rPr>
        <w:t>Groups</w:t>
      </w:r>
      <w:r>
        <w:rPr>
          <w:b/>
          <w:color w:val="394A53"/>
          <w:spacing w:val="7"/>
          <w:sz w:val="21"/>
        </w:rPr>
        <w:t xml:space="preserve"> </w:t>
      </w:r>
      <w:r>
        <w:rPr>
          <w:color w:val="394A53"/>
          <w:sz w:val="21"/>
        </w:rPr>
        <w:t>in</w:t>
      </w:r>
      <w:r>
        <w:rPr>
          <w:color w:val="394A53"/>
          <w:spacing w:val="8"/>
          <w:sz w:val="21"/>
        </w:rPr>
        <w:t xml:space="preserve"> </w:t>
      </w:r>
      <w:r>
        <w:rPr>
          <w:color w:val="394A53"/>
          <w:sz w:val="21"/>
        </w:rPr>
        <w:t>the</w:t>
      </w:r>
      <w:r>
        <w:rPr>
          <w:color w:val="394A53"/>
          <w:spacing w:val="5"/>
          <w:sz w:val="21"/>
        </w:rPr>
        <w:t xml:space="preserve"> </w:t>
      </w:r>
      <w:r>
        <w:rPr>
          <w:color w:val="394A53"/>
          <w:sz w:val="21"/>
        </w:rPr>
        <w:t>IBM</w:t>
      </w:r>
      <w:r>
        <w:rPr>
          <w:color w:val="394A53"/>
          <w:spacing w:val="8"/>
          <w:sz w:val="21"/>
        </w:rPr>
        <w:t xml:space="preserve"> </w:t>
      </w:r>
      <w:r>
        <w:rPr>
          <w:color w:val="394A53"/>
          <w:sz w:val="21"/>
        </w:rPr>
        <w:t>Cloud</w:t>
      </w:r>
      <w:r>
        <w:rPr>
          <w:color w:val="394A53"/>
          <w:spacing w:val="9"/>
          <w:sz w:val="21"/>
        </w:rPr>
        <w:t xml:space="preserve"> </w:t>
      </w:r>
      <w:r>
        <w:rPr>
          <w:color w:val="394A53"/>
          <w:sz w:val="21"/>
        </w:rPr>
        <w:t>console.</w:t>
      </w:r>
    </w:p>
    <w:p>
      <w:pPr>
        <w:pStyle w:val="8"/>
        <w:numPr>
          <w:ilvl w:val="0"/>
          <w:numId w:val="5"/>
        </w:numPr>
        <w:tabs>
          <w:tab w:val="left" w:pos="827"/>
        </w:tabs>
        <w:spacing w:before="1" w:after="0" w:line="245" w:lineRule="exact"/>
        <w:ind w:left="826" w:right="0" w:hanging="361"/>
        <w:jc w:val="left"/>
        <w:rPr>
          <w:sz w:val="21"/>
        </w:rPr>
      </w:pPr>
      <w:r>
        <w:rPr>
          <w:color w:val="394A53"/>
          <w:sz w:val="21"/>
        </w:rPr>
        <w:t>Click</w:t>
      </w:r>
      <w:r>
        <w:rPr>
          <w:color w:val="394A53"/>
          <w:spacing w:val="10"/>
          <w:sz w:val="21"/>
        </w:rPr>
        <w:t xml:space="preserve"> </w:t>
      </w:r>
      <w:r>
        <w:rPr>
          <w:b/>
          <w:color w:val="394A53"/>
          <w:sz w:val="21"/>
        </w:rPr>
        <w:t>Create</w:t>
      </w:r>
      <w:r>
        <w:rPr>
          <w:color w:val="394A53"/>
          <w:sz w:val="21"/>
        </w:rPr>
        <w:t>.</w:t>
      </w:r>
    </w:p>
    <w:p>
      <w:pPr>
        <w:pStyle w:val="8"/>
        <w:numPr>
          <w:ilvl w:val="0"/>
          <w:numId w:val="5"/>
        </w:numPr>
        <w:tabs>
          <w:tab w:val="left" w:pos="826"/>
          <w:tab w:val="left" w:pos="827"/>
        </w:tabs>
        <w:spacing w:before="0" w:after="0" w:line="245" w:lineRule="exact"/>
        <w:ind w:left="826" w:right="0" w:hanging="361"/>
        <w:jc w:val="left"/>
        <w:rPr>
          <w:sz w:val="21"/>
        </w:rPr>
      </w:pPr>
      <w:r>
        <w:rPr>
          <w:color w:val="394A53"/>
          <w:sz w:val="21"/>
        </w:rPr>
        <w:t>Enter</w:t>
      </w:r>
      <w:r>
        <w:rPr>
          <w:color w:val="394A53"/>
          <w:spacing w:val="5"/>
          <w:sz w:val="21"/>
        </w:rPr>
        <w:t xml:space="preserve"> </w:t>
      </w:r>
      <w:r>
        <w:rPr>
          <w:color w:val="394A53"/>
          <w:sz w:val="21"/>
        </w:rPr>
        <w:t>a</w:t>
      </w:r>
      <w:r>
        <w:rPr>
          <w:color w:val="394A53"/>
          <w:spacing w:val="8"/>
          <w:sz w:val="21"/>
        </w:rPr>
        <w:t xml:space="preserve"> </w:t>
      </w:r>
      <w:r>
        <w:rPr>
          <w:color w:val="394A53"/>
          <w:sz w:val="21"/>
        </w:rPr>
        <w:t>name</w:t>
      </w:r>
      <w:r>
        <w:rPr>
          <w:color w:val="394A53"/>
          <w:spacing w:val="6"/>
          <w:sz w:val="21"/>
        </w:rPr>
        <w:t xml:space="preserve"> </w:t>
      </w:r>
      <w:r>
        <w:rPr>
          <w:color w:val="394A53"/>
          <w:sz w:val="21"/>
        </w:rPr>
        <w:t>for</w:t>
      </w:r>
      <w:r>
        <w:rPr>
          <w:color w:val="394A53"/>
          <w:spacing w:val="7"/>
          <w:sz w:val="21"/>
        </w:rPr>
        <w:t xml:space="preserve"> </w:t>
      </w:r>
      <w:r>
        <w:rPr>
          <w:color w:val="394A53"/>
          <w:sz w:val="21"/>
        </w:rPr>
        <w:t>your</w:t>
      </w:r>
      <w:r>
        <w:rPr>
          <w:color w:val="394A53"/>
          <w:spacing w:val="5"/>
          <w:sz w:val="21"/>
        </w:rPr>
        <w:t xml:space="preserve"> </w:t>
      </w:r>
      <w:r>
        <w:rPr>
          <w:color w:val="394A53"/>
          <w:sz w:val="21"/>
        </w:rPr>
        <w:t>group,</w:t>
      </w:r>
      <w:r>
        <w:rPr>
          <w:color w:val="394A53"/>
          <w:spacing w:val="9"/>
          <w:sz w:val="21"/>
        </w:rPr>
        <w:t xml:space="preserve"> </w:t>
      </w:r>
      <w:r>
        <w:rPr>
          <w:color w:val="394A53"/>
          <w:sz w:val="21"/>
        </w:rPr>
        <w:t>and</w:t>
      </w:r>
      <w:r>
        <w:rPr>
          <w:color w:val="394A53"/>
          <w:spacing w:val="8"/>
          <w:sz w:val="21"/>
        </w:rPr>
        <w:t xml:space="preserve"> </w:t>
      </w:r>
      <w:r>
        <w:rPr>
          <w:color w:val="394A53"/>
          <w:sz w:val="21"/>
        </w:rPr>
        <w:t>click</w:t>
      </w:r>
      <w:r>
        <w:rPr>
          <w:color w:val="394A53"/>
          <w:spacing w:val="16"/>
          <w:sz w:val="21"/>
        </w:rPr>
        <w:t xml:space="preserve"> </w:t>
      </w:r>
      <w:r>
        <w:rPr>
          <w:b/>
          <w:color w:val="394A53"/>
          <w:sz w:val="21"/>
        </w:rPr>
        <w:t>Create</w:t>
      </w:r>
      <w:r>
        <w:rPr>
          <w:color w:val="394A53"/>
          <w:sz w:val="21"/>
        </w:rPr>
        <w:t>.</w:t>
      </w:r>
    </w:p>
    <w:p>
      <w:pPr>
        <w:pStyle w:val="5"/>
      </w:pPr>
    </w:p>
    <w:p>
      <w:pPr>
        <w:pStyle w:val="5"/>
      </w:pPr>
    </w:p>
    <w:p>
      <w:pPr>
        <w:pStyle w:val="5"/>
        <w:spacing w:before="3"/>
        <w:rPr>
          <w:sz w:val="21"/>
        </w:rPr>
      </w:pPr>
    </w:p>
    <w:p>
      <w:pPr>
        <w:pStyle w:val="2"/>
        <w:spacing w:before="1"/>
      </w:pPr>
      <w:r>
        <w:rPr>
          <w:color w:val="161616"/>
          <w:w w:val="90"/>
        </w:rPr>
        <w:t>Step</w:t>
      </w:r>
      <w:r>
        <w:rPr>
          <w:color w:val="161616"/>
          <w:spacing w:val="14"/>
          <w:w w:val="90"/>
        </w:rPr>
        <w:t xml:space="preserve"> </w:t>
      </w:r>
      <w:r>
        <w:rPr>
          <w:color w:val="161616"/>
          <w:w w:val="90"/>
        </w:rPr>
        <w:t>8:</w:t>
      </w:r>
      <w:r>
        <w:rPr>
          <w:color w:val="161616"/>
          <w:spacing w:val="17"/>
          <w:w w:val="90"/>
        </w:rPr>
        <w:t xml:space="preserve"> </w:t>
      </w:r>
      <w:r>
        <w:rPr>
          <w:color w:val="161616"/>
          <w:w w:val="90"/>
        </w:rPr>
        <w:t>Invite</w:t>
      </w:r>
      <w:r>
        <w:rPr>
          <w:color w:val="161616"/>
          <w:spacing w:val="14"/>
          <w:w w:val="90"/>
        </w:rPr>
        <w:t xml:space="preserve"> </w:t>
      </w:r>
      <w:r>
        <w:rPr>
          <w:color w:val="161616"/>
          <w:w w:val="90"/>
        </w:rPr>
        <w:t>users</w:t>
      </w:r>
      <w:r>
        <w:rPr>
          <w:color w:val="161616"/>
          <w:spacing w:val="17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14"/>
          <w:w w:val="90"/>
        </w:rPr>
        <w:t xml:space="preserve"> </w:t>
      </w:r>
      <w:r>
        <w:rPr>
          <w:color w:val="161616"/>
          <w:w w:val="90"/>
        </w:rPr>
        <w:t>your</w:t>
      </w:r>
      <w:r>
        <w:rPr>
          <w:color w:val="161616"/>
          <w:spacing w:val="18"/>
          <w:w w:val="90"/>
        </w:rPr>
        <w:t xml:space="preserve"> </w:t>
      </w:r>
      <w:r>
        <w:rPr>
          <w:color w:val="161616"/>
          <w:w w:val="90"/>
        </w:rPr>
        <w:t>account</w:t>
      </w:r>
    </w:p>
    <w:p>
      <w:pPr>
        <w:pStyle w:val="8"/>
        <w:numPr>
          <w:ilvl w:val="0"/>
          <w:numId w:val="6"/>
        </w:numPr>
        <w:tabs>
          <w:tab w:val="left" w:pos="827"/>
        </w:tabs>
        <w:spacing w:before="302" w:after="0" w:line="281" w:lineRule="exact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Go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to</w:t>
      </w:r>
      <w:r>
        <w:rPr>
          <w:color w:val="394A53"/>
          <w:spacing w:val="6"/>
          <w:sz w:val="24"/>
        </w:rPr>
        <w:t xml:space="preserve"> </w:t>
      </w:r>
      <w:r>
        <w:rPr>
          <w:b/>
          <w:color w:val="394A53"/>
          <w:sz w:val="21"/>
        </w:rPr>
        <w:t>Manage</w:t>
      </w:r>
      <w:r>
        <w:rPr>
          <w:b/>
          <w:color w:val="394A53"/>
          <w:spacing w:val="14"/>
          <w:sz w:val="21"/>
        </w:rPr>
        <w:t xml:space="preserve"> </w:t>
      </w:r>
      <w:r>
        <w:rPr>
          <w:color w:val="394A53"/>
          <w:sz w:val="24"/>
        </w:rPr>
        <w:t>&gt;</w:t>
      </w:r>
      <w:r>
        <w:rPr>
          <w:color w:val="394A53"/>
          <w:spacing w:val="6"/>
          <w:sz w:val="24"/>
        </w:rPr>
        <w:t xml:space="preserve"> </w:t>
      </w:r>
      <w:r>
        <w:rPr>
          <w:b/>
          <w:color w:val="394A53"/>
          <w:sz w:val="21"/>
        </w:rPr>
        <w:t>Access</w:t>
      </w:r>
      <w:r>
        <w:rPr>
          <w:b/>
          <w:color w:val="394A53"/>
          <w:spacing w:val="7"/>
          <w:sz w:val="21"/>
        </w:rPr>
        <w:t xml:space="preserve"> </w:t>
      </w:r>
      <w:r>
        <w:rPr>
          <w:b/>
          <w:color w:val="394A53"/>
          <w:sz w:val="21"/>
        </w:rPr>
        <w:t>(IAM)</w:t>
      </w:r>
      <w:r>
        <w:rPr>
          <w:b/>
          <w:color w:val="394A53"/>
          <w:spacing w:val="15"/>
          <w:sz w:val="21"/>
        </w:rPr>
        <w:t xml:space="preserve"> </w:t>
      </w:r>
      <w:r>
        <w:rPr>
          <w:color w:val="394A53"/>
          <w:sz w:val="24"/>
        </w:rPr>
        <w:t>&gt;</w:t>
      </w:r>
      <w:r>
        <w:rPr>
          <w:color w:val="394A53"/>
          <w:spacing w:val="4"/>
          <w:sz w:val="24"/>
        </w:rPr>
        <w:t xml:space="preserve"> </w:t>
      </w:r>
      <w:r>
        <w:rPr>
          <w:b/>
          <w:color w:val="394A53"/>
          <w:sz w:val="21"/>
        </w:rPr>
        <w:t>Users</w:t>
      </w:r>
      <w:r>
        <w:rPr>
          <w:b/>
          <w:color w:val="394A53"/>
          <w:spacing w:val="15"/>
          <w:sz w:val="21"/>
        </w:rPr>
        <w:t xml:space="preserve"> </w:t>
      </w:r>
      <w:r>
        <w:rPr>
          <w:color w:val="394A53"/>
          <w:sz w:val="24"/>
        </w:rPr>
        <w:t>in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IBM</w:t>
      </w:r>
      <w:r>
        <w:rPr>
          <w:color w:val="394A53"/>
          <w:spacing w:val="5"/>
          <w:sz w:val="24"/>
        </w:rPr>
        <w:t xml:space="preserve"> </w:t>
      </w:r>
      <w:r>
        <w:rPr>
          <w:color w:val="394A53"/>
          <w:sz w:val="24"/>
        </w:rPr>
        <w:t>Cloud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console.</w:t>
      </w:r>
    </w:p>
    <w:p>
      <w:pPr>
        <w:pStyle w:val="8"/>
        <w:numPr>
          <w:ilvl w:val="0"/>
          <w:numId w:val="6"/>
        </w:numPr>
        <w:tabs>
          <w:tab w:val="left" w:pos="827"/>
        </w:tabs>
        <w:spacing w:before="0" w:after="0" w:line="281" w:lineRule="exact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Click</w:t>
      </w:r>
      <w:r>
        <w:rPr>
          <w:color w:val="394A53"/>
          <w:spacing w:val="11"/>
          <w:sz w:val="24"/>
        </w:rPr>
        <w:t xml:space="preserve"> </w:t>
      </w:r>
      <w:r>
        <w:rPr>
          <w:b/>
          <w:color w:val="394A53"/>
          <w:sz w:val="21"/>
        </w:rPr>
        <w:t>Invite</w:t>
      </w:r>
      <w:r>
        <w:rPr>
          <w:b/>
          <w:color w:val="394A53"/>
          <w:spacing w:val="8"/>
          <w:sz w:val="21"/>
        </w:rPr>
        <w:t xml:space="preserve"> </w:t>
      </w:r>
      <w:r>
        <w:rPr>
          <w:b/>
          <w:color w:val="394A53"/>
          <w:sz w:val="21"/>
        </w:rPr>
        <w:t>users</w:t>
      </w:r>
      <w:r>
        <w:rPr>
          <w:color w:val="394A53"/>
          <w:sz w:val="24"/>
        </w:rPr>
        <w:t>.</w:t>
      </w:r>
    </w:p>
    <w:p>
      <w:pPr>
        <w:pStyle w:val="8"/>
        <w:numPr>
          <w:ilvl w:val="0"/>
          <w:numId w:val="6"/>
        </w:numPr>
        <w:tabs>
          <w:tab w:val="left" w:pos="827"/>
        </w:tabs>
        <w:spacing w:before="0" w:after="0" w:line="240" w:lineRule="auto"/>
        <w:ind w:left="826" w:right="897" w:hanging="361"/>
        <w:jc w:val="left"/>
        <w:rPr>
          <w:sz w:val="24"/>
        </w:rPr>
      </w:pPr>
      <w:r>
        <w:rPr>
          <w:color w:val="394A53"/>
          <w:sz w:val="24"/>
        </w:rPr>
        <w:t>Specify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6"/>
          <w:sz w:val="24"/>
        </w:rPr>
        <w:t xml:space="preserve"> </w:t>
      </w:r>
      <w:r>
        <w:rPr>
          <w:color w:val="394A53"/>
          <w:sz w:val="24"/>
        </w:rPr>
        <w:t>email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address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of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user.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If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you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are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inviting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more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than</w:t>
      </w:r>
      <w:r>
        <w:rPr>
          <w:color w:val="394A53"/>
          <w:spacing w:val="10"/>
          <w:sz w:val="24"/>
        </w:rPr>
        <w:t xml:space="preserve"> </w:t>
      </w:r>
      <w:r>
        <w:rPr>
          <w:color w:val="394A53"/>
          <w:sz w:val="24"/>
        </w:rPr>
        <w:t>one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user,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they</w:t>
      </w:r>
      <w:r>
        <w:rPr>
          <w:color w:val="394A53"/>
          <w:spacing w:val="5"/>
          <w:sz w:val="24"/>
        </w:rPr>
        <w:t xml:space="preserve"> </w:t>
      </w:r>
      <w:r>
        <w:rPr>
          <w:color w:val="394A53"/>
          <w:sz w:val="24"/>
        </w:rPr>
        <w:t>are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all</w:t>
      </w:r>
      <w:r>
        <w:rPr>
          <w:color w:val="394A53"/>
          <w:spacing w:val="-50"/>
          <w:sz w:val="24"/>
        </w:rPr>
        <w:t xml:space="preserve"> </w:t>
      </w:r>
      <w:r>
        <w:rPr>
          <w:color w:val="394A53"/>
          <w:sz w:val="24"/>
        </w:rPr>
        <w:t>assigned</w:t>
      </w:r>
      <w:r>
        <w:rPr>
          <w:color w:val="394A53"/>
          <w:spacing w:val="3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4"/>
          <w:sz w:val="24"/>
        </w:rPr>
        <w:t xml:space="preserve"> </w:t>
      </w:r>
      <w:r>
        <w:rPr>
          <w:color w:val="394A53"/>
          <w:sz w:val="24"/>
        </w:rPr>
        <w:t>same</w:t>
      </w:r>
      <w:r>
        <w:rPr>
          <w:color w:val="394A53"/>
          <w:spacing w:val="2"/>
          <w:sz w:val="24"/>
        </w:rPr>
        <w:t xml:space="preserve"> </w:t>
      </w:r>
      <w:r>
        <w:rPr>
          <w:color w:val="394A53"/>
          <w:sz w:val="24"/>
        </w:rPr>
        <w:t>access.</w:t>
      </w:r>
    </w:p>
    <w:p>
      <w:pPr>
        <w:pStyle w:val="8"/>
        <w:numPr>
          <w:ilvl w:val="0"/>
          <w:numId w:val="6"/>
        </w:numPr>
        <w:tabs>
          <w:tab w:val="left" w:pos="827"/>
        </w:tabs>
        <w:spacing w:before="1" w:after="0" w:line="240" w:lineRule="auto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Add</w:t>
      </w:r>
      <w:r>
        <w:rPr>
          <w:color w:val="394A53"/>
          <w:spacing w:val="6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user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to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one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or</w:t>
      </w:r>
      <w:r>
        <w:rPr>
          <w:color w:val="394A53"/>
          <w:spacing w:val="5"/>
          <w:sz w:val="24"/>
        </w:rPr>
        <w:t xml:space="preserve"> </w:t>
      </w:r>
      <w:r>
        <w:rPr>
          <w:color w:val="394A53"/>
          <w:sz w:val="24"/>
        </w:rPr>
        <w:t>more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of</w:t>
      </w:r>
      <w:r>
        <w:rPr>
          <w:color w:val="394A53"/>
          <w:spacing w:val="6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6"/>
          <w:sz w:val="24"/>
        </w:rPr>
        <w:t xml:space="preserve"> </w:t>
      </w:r>
      <w:r>
        <w:rPr>
          <w:color w:val="394A53"/>
          <w:sz w:val="24"/>
        </w:rPr>
        <w:t>access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groups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that</w:t>
      </w:r>
      <w:r>
        <w:rPr>
          <w:color w:val="394A53"/>
          <w:spacing w:val="9"/>
          <w:sz w:val="24"/>
        </w:rPr>
        <w:t xml:space="preserve"> </w:t>
      </w:r>
      <w:r>
        <w:rPr>
          <w:color w:val="394A53"/>
          <w:sz w:val="24"/>
        </w:rPr>
        <w:t>you</w:t>
      </w:r>
      <w:r>
        <w:rPr>
          <w:color w:val="394A53"/>
          <w:spacing w:val="6"/>
          <w:sz w:val="24"/>
        </w:rPr>
        <w:t xml:space="preserve"> </w:t>
      </w:r>
      <w:r>
        <w:rPr>
          <w:color w:val="394A53"/>
          <w:sz w:val="24"/>
        </w:rPr>
        <w:t>created</w:t>
      </w:r>
      <w:r>
        <w:rPr>
          <w:color w:val="394A53"/>
          <w:spacing w:val="10"/>
          <w:sz w:val="24"/>
        </w:rPr>
        <w:t xml:space="preserve"> </w:t>
      </w:r>
      <w:r>
        <w:rPr>
          <w:color w:val="394A53"/>
          <w:sz w:val="24"/>
        </w:rPr>
        <w:t>in</w:t>
      </w:r>
      <w:r>
        <w:rPr>
          <w:color w:val="394A53"/>
          <w:spacing w:val="6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7"/>
          <w:sz w:val="24"/>
        </w:rPr>
        <w:t xml:space="preserve"> </w:t>
      </w:r>
      <w:r>
        <w:rPr>
          <w:color w:val="394A53"/>
          <w:sz w:val="24"/>
        </w:rPr>
        <w:t>previous</w:t>
      </w:r>
      <w:r>
        <w:rPr>
          <w:color w:val="394A53"/>
          <w:spacing w:val="8"/>
          <w:sz w:val="24"/>
        </w:rPr>
        <w:t xml:space="preserve"> </w:t>
      </w:r>
      <w:r>
        <w:rPr>
          <w:color w:val="394A53"/>
          <w:sz w:val="24"/>
        </w:rPr>
        <w:t>step.</w:t>
      </w:r>
    </w:p>
    <w:p>
      <w:pPr>
        <w:pStyle w:val="8"/>
        <w:numPr>
          <w:ilvl w:val="0"/>
          <w:numId w:val="6"/>
        </w:numPr>
        <w:tabs>
          <w:tab w:val="left" w:pos="827"/>
        </w:tabs>
        <w:spacing w:before="0" w:after="0" w:line="240" w:lineRule="auto"/>
        <w:ind w:left="826" w:right="0" w:hanging="361"/>
        <w:jc w:val="left"/>
        <w:rPr>
          <w:sz w:val="24"/>
        </w:rPr>
      </w:pPr>
      <w:r>
        <w:rPr>
          <w:color w:val="394A53"/>
          <w:sz w:val="24"/>
        </w:rPr>
        <w:t>Click</w:t>
      </w:r>
      <w:r>
        <w:rPr>
          <w:color w:val="394A53"/>
          <w:spacing w:val="9"/>
          <w:sz w:val="24"/>
        </w:rPr>
        <w:t xml:space="preserve"> </w:t>
      </w:r>
      <w:r>
        <w:rPr>
          <w:b/>
          <w:color w:val="394A53"/>
          <w:sz w:val="21"/>
        </w:rPr>
        <w:t>Invite</w:t>
      </w:r>
      <w:r>
        <w:rPr>
          <w:color w:val="394A53"/>
          <w:sz w:val="24"/>
        </w:rPr>
        <w:t>.</w:t>
      </w:r>
    </w:p>
    <w:p>
      <w:pPr>
        <w:pStyle w:val="5"/>
        <w:spacing w:before="6"/>
      </w:pPr>
    </w:p>
    <w:p>
      <w:pPr>
        <w:pStyle w:val="2"/>
      </w:pPr>
      <w:r>
        <w:rPr>
          <w:color w:val="161616"/>
          <w:w w:val="90"/>
        </w:rPr>
        <w:t>Step</w:t>
      </w:r>
      <w:r>
        <w:rPr>
          <w:color w:val="161616"/>
          <w:spacing w:val="21"/>
          <w:w w:val="90"/>
        </w:rPr>
        <w:t xml:space="preserve"> </w:t>
      </w:r>
      <w:r>
        <w:rPr>
          <w:color w:val="161616"/>
          <w:w w:val="90"/>
        </w:rPr>
        <w:t>9:</w:t>
      </w:r>
      <w:r>
        <w:rPr>
          <w:color w:val="161616"/>
          <w:spacing w:val="24"/>
          <w:w w:val="90"/>
        </w:rPr>
        <w:t xml:space="preserve"> </w:t>
      </w:r>
      <w:r>
        <w:rPr>
          <w:color w:val="161616"/>
          <w:w w:val="90"/>
        </w:rPr>
        <w:t>Explore</w:t>
      </w:r>
      <w:r>
        <w:rPr>
          <w:color w:val="161616"/>
          <w:spacing w:val="23"/>
          <w:w w:val="90"/>
        </w:rPr>
        <w:t xml:space="preserve"> </w:t>
      </w:r>
      <w:r>
        <w:rPr>
          <w:color w:val="161616"/>
          <w:w w:val="90"/>
        </w:rPr>
        <w:t>your</w:t>
      </w:r>
      <w:r>
        <w:rPr>
          <w:color w:val="161616"/>
          <w:spacing w:val="21"/>
          <w:w w:val="90"/>
        </w:rPr>
        <w:t xml:space="preserve"> </w:t>
      </w:r>
      <w:r>
        <w:rPr>
          <w:color w:val="161616"/>
          <w:w w:val="90"/>
        </w:rPr>
        <w:t>support</w:t>
      </w:r>
      <w:r>
        <w:rPr>
          <w:color w:val="161616"/>
          <w:spacing w:val="22"/>
          <w:w w:val="90"/>
        </w:rPr>
        <w:t xml:space="preserve"> </w:t>
      </w:r>
      <w:r>
        <w:rPr>
          <w:color w:val="161616"/>
          <w:w w:val="90"/>
        </w:rPr>
        <w:t>option</w:t>
      </w:r>
    </w:p>
    <w:p>
      <w:pPr>
        <w:spacing w:before="306"/>
        <w:ind w:left="106" w:right="0" w:firstLine="0"/>
        <w:jc w:val="left"/>
        <w:rPr>
          <w:rFonts w:ascii="Verdana"/>
          <w:sz w:val="21"/>
        </w:rPr>
      </w:pPr>
      <w:r>
        <w:rPr>
          <w:rFonts w:ascii="Verdana"/>
          <w:color w:val="394A53"/>
          <w:w w:val="90"/>
          <w:sz w:val="21"/>
        </w:rPr>
        <w:t>The</w:t>
      </w:r>
      <w:r>
        <w:rPr>
          <w:rFonts w:ascii="Verdana"/>
          <w:color w:val="394A53"/>
          <w:spacing w:val="-3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>Help</w:t>
      </w:r>
      <w:r>
        <w:rPr>
          <w:rFonts w:ascii="Verdana"/>
          <w:color w:val="394A53"/>
          <w:spacing w:val="-1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>just</w:t>
      </w:r>
      <w:r>
        <w:rPr>
          <w:rFonts w:ascii="Verdana"/>
          <w:color w:val="394A53"/>
          <w:spacing w:val="-2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>for</w:t>
      </w:r>
      <w:r>
        <w:rPr>
          <w:rFonts w:ascii="Verdana"/>
          <w:color w:val="394A53"/>
          <w:spacing w:val="-1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>you</w:t>
      </w:r>
      <w:r>
        <w:rPr>
          <w:rFonts w:ascii="Verdana"/>
          <w:color w:val="394A53"/>
          <w:spacing w:val="-1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>section</w:t>
      </w:r>
      <w:r>
        <w:rPr>
          <w:rFonts w:ascii="Verdana"/>
          <w:color w:val="394A53"/>
          <w:spacing w:val="-1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>features</w:t>
      </w:r>
      <w:r>
        <w:rPr>
          <w:rFonts w:ascii="Verdana"/>
          <w:color w:val="394A53"/>
          <w:spacing w:val="-1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>links</w:t>
      </w:r>
      <w:r>
        <w:rPr>
          <w:rFonts w:ascii="Verdana"/>
          <w:color w:val="394A53"/>
          <w:spacing w:val="-1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>to</w:t>
      </w:r>
      <w:r>
        <w:rPr>
          <w:rFonts w:ascii="Verdana"/>
          <w:color w:val="394A53"/>
          <w:spacing w:val="1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>common</w:t>
      </w:r>
      <w:r>
        <w:rPr>
          <w:rFonts w:ascii="Verdana"/>
          <w:color w:val="394A53"/>
          <w:spacing w:val="-1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>tasks,</w:t>
      </w:r>
      <w:r>
        <w:rPr>
          <w:rFonts w:ascii="Verdana"/>
          <w:color w:val="394A53"/>
          <w:spacing w:val="-1"/>
          <w:w w:val="90"/>
          <w:sz w:val="21"/>
        </w:rPr>
        <w:t xml:space="preserve"> </w:t>
      </w:r>
      <w:r>
        <w:rPr>
          <w:rFonts w:ascii="Verdana"/>
          <w:color w:val="394A53"/>
          <w:w w:val="90"/>
          <w:sz w:val="21"/>
        </w:rPr>
        <w:t>troubleshooting</w:t>
      </w:r>
    </w:p>
    <w:sectPr>
      <w:pgSz w:w="11910" w:h="16840"/>
      <w:pgMar w:top="460" w:right="60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%1."/>
      <w:lvlJc w:val="left"/>
      <w:pPr>
        <w:ind w:left="826" w:hanging="721"/>
        <w:jc w:val="right"/>
      </w:pPr>
      <w:rPr>
        <w:rFonts w:hint="default" w:ascii="Cambria" w:hAnsi="Cambria" w:eastAsia="Cambria" w:cs="Cambria"/>
        <w:color w:val="394A53"/>
        <w:spacing w:val="0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5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7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3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35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8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41" w:hanging="72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6" w:hanging="361"/>
        <w:jc w:val="left"/>
      </w:pPr>
      <w:rPr>
        <w:rFonts w:hint="default" w:ascii="Cambria" w:hAnsi="Cambria" w:eastAsia="Cambria" w:cs="Cambria"/>
        <w:color w:val="394A53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3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41" w:hanging="36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6" w:hanging="361"/>
        <w:jc w:val="left"/>
      </w:pPr>
      <w:rPr>
        <w:rFonts w:hint="default" w:ascii="Cambria" w:hAnsi="Cambria" w:eastAsia="Cambria" w:cs="Cambria"/>
        <w:color w:val="394A53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3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41" w:hanging="36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6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3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41" w:hanging="361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26" w:hanging="361"/>
        <w:jc w:val="left"/>
      </w:pPr>
      <w:rPr>
        <w:rFonts w:hint="default" w:ascii="Cambria" w:hAnsi="Cambria" w:eastAsia="Cambria" w:cs="Cambria"/>
        <w:color w:val="394A53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3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41" w:hanging="361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6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3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4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1115E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6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line="651" w:lineRule="exact"/>
      <w:ind w:left="106"/>
    </w:pPr>
    <w:rPr>
      <w:rFonts w:ascii="Calibri" w:hAnsi="Calibri" w:eastAsia="Calibri" w:cs="Calibri"/>
      <w:sz w:val="56"/>
      <w:szCs w:val="5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26" w:hanging="361"/>
    </w:pPr>
    <w:rPr>
      <w:rFonts w:ascii="Cambria" w:hAnsi="Cambria" w:eastAsia="Cambria" w:cs="Cambri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2022-11-17T11:39:00Z</dcterms:created>
  <dc:creator>Neeraj</dc:creator>
  <cp:lastModifiedBy>Mohana C</cp:lastModifiedBy>
  <dcterms:modified xsi:type="dcterms:W3CDTF">2022-11-17T11:40:21Z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AEDBFFCCA38A45C3B428C0DA91DAAEED</vt:lpwstr>
  </property>
</Properties>
</file>